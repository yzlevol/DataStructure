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b/>
          <w:bCs/>
          <w:sz w:val="36"/>
          <w:szCs w:val="40"/>
          <w:lang w:val="zh-CN"/>
        </w:rPr>
        <w:t>1线性表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 w:eastAsia="宋体"/>
          <w:sz w:val="24"/>
          <w:szCs w:val="28"/>
          <w:lang w:val="en-US" w:eastAsia="zh-CN"/>
        </w:rPr>
        <w:t>刘禹锡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 w:eastAsia="宋体"/>
          <w:sz w:val="24"/>
          <w:szCs w:val="28"/>
          <w:lang w:val="en-US" w:eastAsia="zh-CN"/>
        </w:rPr>
        <w:t>2256666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>日</w:t>
      </w:r>
    </w:p>
    <w:p>
      <w:pPr>
        <w:jc w:val="center"/>
        <w:rPr>
          <w:sz w:val="24"/>
          <w:szCs w:val="24"/>
        </w:rPr>
      </w:pPr>
    </w:p>
    <w:p>
      <w:pPr>
        <w:pStyle w:val="182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  <w:bookmarkStart w:id="0" w:name="_GoBack"/>
      <w:bookmarkEnd w:id="0"/>
    </w:p>
    <w:p>
      <w:pPr>
        <w:pStyle w:val="182"/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highlight w:val="none"/>
          <w:lang w:val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 xml:space="preserve"> </w:t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ab/>
      </w: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>HW1线性表的作业涉及了线性表的使用，线性表分为顺序存储结构和链式存储结构，如图 3a)所示，将数据依次存储在连续的整块物理空间中，这种存储结构称为顺序存储结构（简称顺序表）；如图 3b) 所示，数据分散的存储在物理空间中，通过一根线保存着它们之间的逻辑关系，这种存储结构称为链式存储结构（简称链表）</w:t>
      </w:r>
    </w:p>
    <w:p>
      <w:pPr>
        <w:pStyle w:val="182"/>
        <w:numPr>
          <w:ilvl w:val="0"/>
          <w:numId w:val="0"/>
        </w:numPr>
      </w:pPr>
      <w:r>
        <w:rPr>
          <w:rFonts w:hint="eastAsia"/>
          <w:b w:val="0"/>
          <w:bCs w:val="0"/>
          <w:sz w:val="20"/>
          <w:szCs w:val="20"/>
          <w:highlight w:val="none"/>
          <w:lang w:val="zh-CN"/>
        </w:rPr>
        <w:t>针对不同的问题，选择不同的数据结构，以及算法来高效地完成一些问题。</w:t>
      </w:r>
    </w:p>
    <w:p>
      <w:pPr>
        <w:pStyle w:val="182"/>
        <w:numPr>
          <w:ilvl w:val="0"/>
          <w:numId w:val="0"/>
        </w:numPr>
        <w:jc w:val="center"/>
        <w:rPr>
          <w:rFonts w:hint="default" w:eastAsiaTheme="minorEastAsia"/>
          <w:b w:val="0"/>
          <w:bCs w:val="0"/>
          <w:sz w:val="20"/>
          <w:szCs w:val="20"/>
          <w:lang w:val="zh-CN"/>
        </w:rPr>
      </w:pPr>
      <w:r>
        <w:drawing>
          <wp:inline distT="0" distB="0" distL="0" distR="0">
            <wp:extent cx="2661285" cy="244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606" cy="24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zh-CN"/>
        </w:rPr>
        <w:t>轮转数组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ind w:left="420" w:firstLine="0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ascii="Courier New" w:hAnsi="Courier New" w:eastAsia="Courier New" w:cs="Courier New"/>
          <w:color w:val="595959"/>
          <w:sz w:val="18"/>
          <w:highlight w:val="white"/>
        </w:rPr>
        <w:t>给定一个整数顺序表nums，将顺序表中的元素向右轮转 k 个位置，其中 k 是非负数。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pStyle w:val="182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1"/>
        </w:rPr>
        <w:t>输入</w:t>
      </w:r>
      <w:r>
        <w:rPr>
          <w:sz w:val="20"/>
          <w:szCs w:val="21"/>
          <w:lang w:val="zh-CN"/>
        </w:rPr>
        <w:t xml:space="preserve">: </w:t>
      </w:r>
      <w:r>
        <w:rPr>
          <w:sz w:val="20"/>
          <w:szCs w:val="21"/>
          <w:highlight w:val="white"/>
        </w:rPr>
        <w:t>第一行两个整数n和k，分别表示nums的元素个数n，和向右轮转k个位置；第二行包括n个整数，为顺序表nums中的元素</w:t>
      </w:r>
    </w:p>
    <w:p>
      <w:pPr>
        <w:pStyle w:val="182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1"/>
        </w:rPr>
        <w:t>输出：</w:t>
      </w:r>
      <w:r>
        <w:rPr>
          <w:sz w:val="20"/>
          <w:szCs w:val="21"/>
          <w:lang w:val="zh-CN"/>
        </w:rPr>
        <w:t xml:space="preserve">  </w:t>
      </w:r>
      <w:r>
        <w:rPr>
          <w:sz w:val="20"/>
          <w:szCs w:val="21"/>
        </w:rPr>
        <w:t>轮转后的顺序表中的元素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569CD6"/>
          <w:sz w:val="16"/>
          <w:szCs w:val="18"/>
        </w:rPr>
        <w:t>class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SequenceList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569CD6"/>
          <w:sz w:val="16"/>
          <w:szCs w:val="18"/>
        </w:rPr>
        <w:t>private</w:t>
      </w:r>
      <w:r>
        <w:rPr>
          <w:rFonts w:ascii="Consolas" w:hAnsi="Consolas" w:eastAsia="Consolas" w:cs="Consolas"/>
          <w:color w:val="DCDCDC"/>
          <w:sz w:val="16"/>
          <w:szCs w:val="18"/>
        </w:rPr>
        <w:t>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data;   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//用于存储数据的数组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size;    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//顺序表的大小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capacity;           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//数组的容量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569CD6"/>
          <w:sz w:val="16"/>
          <w:szCs w:val="18"/>
        </w:rPr>
        <w:t>public</w:t>
      </w:r>
      <w:r>
        <w:rPr>
          <w:rFonts w:ascii="Consolas" w:hAnsi="Consolas" w:eastAsia="Consolas" w:cs="Consolas"/>
          <w:color w:val="DCDCDC"/>
          <w:sz w:val="16"/>
          <w:szCs w:val="18"/>
        </w:rPr>
        <w:t>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SequenceList</w:t>
      </w:r>
      <w:r>
        <w:rPr>
          <w:rFonts w:ascii="Consolas" w:hAnsi="Consolas" w:eastAsia="Consolas" w:cs="Consolas"/>
          <w:color w:val="DCDCDC"/>
          <w:sz w:val="16"/>
          <w:szCs w:val="18"/>
        </w:rPr>
        <w:t>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initialCapacity = </w:t>
      </w:r>
      <w:r>
        <w:rPr>
          <w:rFonts w:ascii="Consolas" w:hAnsi="Consolas" w:eastAsia="Consolas" w:cs="Consolas"/>
          <w:color w:val="B8D7A3"/>
          <w:sz w:val="16"/>
          <w:szCs w:val="18"/>
        </w:rPr>
        <w:t>10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//初始化数组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    ~</w:t>
      </w:r>
      <w:r>
        <w:rPr>
          <w:rFonts w:ascii="Consolas" w:hAnsi="Consolas" w:eastAsia="Consolas" w:cs="Consolas"/>
          <w:color w:val="4EC9B0"/>
          <w:sz w:val="16"/>
          <w:szCs w:val="18"/>
        </w:rPr>
        <w:t>SequenceList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();   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//析构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push_back(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value);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//向顺序表中加元素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rotate(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k);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//轮转数组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</w:t>
      </w:r>
      <w:r>
        <w:rPr>
          <w:rFonts w:ascii="Consolas" w:hAnsi="Consolas" w:eastAsia="Consolas" w:cs="Consolas"/>
          <w:color w:val="4EC9B0"/>
          <w:sz w:val="16"/>
          <w:szCs w:val="18"/>
        </w:rPr>
        <w:t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print();                          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//打印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};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1"/>
          <w:lang w:val="zh-CN"/>
        </w:rPr>
        <w:t>使用顺序表来储存数组数据，并使用动态内存来扩充数组。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82"/>
        <w:numPr>
          <w:ilvl w:val="0"/>
          <w:numId w:val="3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插入元素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i/>
          <w:color w:val="57A64A"/>
          <w:sz w:val="16"/>
          <w:szCs w:val="18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@brief           在顺序表末尾添加一个元素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@param value     要添加的元素的值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4EC9B0"/>
          <w:sz w:val="16"/>
          <w:szCs w:val="18"/>
        </w:rPr>
        <w:t>void</w:t>
      </w:r>
      <w:r>
        <w:rPr>
          <w:rFonts w:ascii="Consolas" w:hAnsi="Consolas" w:eastAsia="Consolas" w:cs="Consolas"/>
          <w:color w:val="DCDCDC"/>
          <w:sz w:val="16"/>
          <w:szCs w:val="18"/>
        </w:rPr>
        <w:t> push_back(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value)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    如果数组已满，将容量扩展为当前容量的两倍，以减少扩展次数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newData = </w:t>
      </w:r>
      <w:r>
        <w:rPr>
          <w:rFonts w:ascii="Consolas" w:hAnsi="Consolas" w:eastAsia="Consolas" w:cs="Consolas"/>
          <w:color w:val="569CD6"/>
          <w:sz w:val="16"/>
          <w:szCs w:val="18"/>
        </w:rPr>
        <w:t>new</w:t>
      </w:r>
      <w:r>
        <w:rPr>
          <w:rFonts w:ascii="Consolas" w:hAnsi="Consolas" w:eastAsia="Consolas" w:cs="Consolas"/>
          <w:color w:val="DCDCDC"/>
          <w:sz w:val="16"/>
          <w:szCs w:val="18"/>
        </w:rPr>
        <w:t> 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[capacity];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创建一个新的、更大的数组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 </w:t>
      </w:r>
      <w:r>
        <w:rPr>
          <w:rFonts w:ascii="Consolas" w:hAnsi="Consolas" w:eastAsia="Consolas" w:cs="Consolas"/>
          <w:color w:val="569CD6"/>
          <w:sz w:val="16"/>
          <w:szCs w:val="18"/>
        </w:rPr>
        <w:t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size; ++i)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         newData[i] = data[i];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将旧数组中的元素复制到新数组中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        释放旧数组的内存，并将指针指向新数组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    data[size++] = value;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将新元素添加到数组末尾，并递增 size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}</w:t>
      </w:r>
    </w:p>
    <w:p>
      <w:pPr>
        <w:pStyle w:val="182"/>
        <w:numPr>
          <w:ilvl w:val="0"/>
          <w:numId w:val="3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轮转数组</w:t>
      </w:r>
    </w:p>
    <w:p>
      <w:pPr>
        <w:ind w:left="0" w:firstLine="0"/>
        <w:rPr>
          <w:rFonts w:hint="default" w:ascii="宋体" w:hAnsi="宋体" w:eastAsia="宋体" w:cs="宋体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轮转数组函数rotate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>将数组中的元素向右循环移动 k 个位置，其中 k 是传递给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函数的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>参数。这个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算法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>使用了额外的临时数组来存储需要移动的元素，然后将元素移动到新的位置。</w:t>
      </w:r>
    </w:p>
    <w:p>
      <w:pPr>
        <w:pStyle w:val="182"/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由于开辟了额外的空间来储存需要移动的元素，空间复杂度为O(n)</w:t>
      </w:r>
    </w:p>
    <w:p>
      <w:pPr>
        <w:pStyle w:val="182"/>
        <w:numPr>
          <w:ilvl w:val="0"/>
          <w:numId w:val="4"/>
        </w:numPr>
        <w:rPr>
          <w:rFonts w:hint="default" w:ascii="宋体" w:hAnsi="宋体" w:cs="宋体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时间复杂度为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en-US" w:eastAsia="zh-CN"/>
        </w:rPr>
        <w:t>O(k) + O(n) + O(k)，</w:t>
      </w:r>
      <w:r>
        <w:rPr>
          <w:rFonts w:hint="default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可以简化为O(n)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i/>
          <w:color w:val="57A64A"/>
          <w:sz w:val="16"/>
          <w:szCs w:val="18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@brief           旋转顺序表中的元素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@param k         旋转的步数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4EC9B0"/>
          <w:sz w:val="16"/>
          <w:szCs w:val="18"/>
        </w:rPr>
        <w:t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rotate(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k)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k = k % size;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确保旋转步数在有效范围内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(k == </w:t>
      </w:r>
      <w:r>
        <w:rPr>
          <w:rFonts w:ascii="Consolas" w:hAnsi="Consolas" w:eastAsia="Consolas" w:cs="Consolas"/>
          <w:color w:val="B8D7A3"/>
          <w:sz w:val="16"/>
          <w:szCs w:val="18"/>
        </w:rPr>
        <w:t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 如果 k 为 </w:t>
      </w:r>
      <w:r>
        <w:rPr>
          <w:rFonts w:ascii="Consolas" w:hAnsi="Consolas" w:eastAsia="Consolas" w:cs="Consolas"/>
          <w:color w:val="B8D7A3"/>
          <w:sz w:val="16"/>
          <w:szCs w:val="18"/>
        </w:rPr>
        <w:t>0</w:t>
      </w:r>
      <w:r>
        <w:rPr>
          <w:rFonts w:ascii="Consolas" w:hAnsi="Consolas" w:eastAsia="Consolas" w:cs="Consolas"/>
          <w:color w:val="DCDCDC"/>
          <w:sz w:val="16"/>
          <w:szCs w:val="18"/>
        </w:rPr>
        <w:t>，不需要旋转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temp = </w:t>
      </w:r>
      <w:r>
        <w:rPr>
          <w:rFonts w:ascii="Consolas" w:hAnsi="Consolas" w:eastAsia="Consolas" w:cs="Consolas"/>
          <w:color w:val="569CD6"/>
          <w:sz w:val="16"/>
          <w:szCs w:val="18"/>
        </w:rPr>
        <w:t>new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[size];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创建一个临时数组来存储旋转的元素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k; ++i)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temp[i] = data[size - k + i];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复制旋转的元素到临时数组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size - </w:t>
      </w:r>
      <w:r>
        <w:rPr>
          <w:rFonts w:ascii="Consolas" w:hAnsi="Consolas" w:eastAsia="Consolas" w:cs="Consolas"/>
          <w:color w:val="B8D7A3"/>
          <w:sz w:val="16"/>
          <w:szCs w:val="18"/>
        </w:rPr>
        <w:t>1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&gt;= k; --i)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data[i] = data[i - k];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移动数组中的元素来完成旋转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>for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6"/>
          <w:szCs w:val="18"/>
        </w:rPr>
        <w:t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6"/>
          <w:szCs w:val="18"/>
        </w:rPr>
        <w:t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 i &lt; k; ++i)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data[i] = temp[i];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将旋转后的元素复制回原数组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>delete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[] temp;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 释放临时数组的内存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16"/>
          <w:szCs w:val="18"/>
        </w:rPr>
        <w:t>}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pStyle w:val="18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  <w:lang w:val="zh-CN"/>
        </w:rPr>
        <w:t>暴力求解超时</w:t>
      </w:r>
    </w:p>
    <w:p>
      <w:pPr>
        <w:ind w:left="0" w:firstLine="0"/>
        <w:jc w:val="center"/>
        <w:rPr>
          <w:sz w:val="20"/>
          <w:szCs w:val="20"/>
          <w:highlight w:val="none"/>
          <w:lang w:val="zh-CN"/>
        </w:rPr>
      </w:pPr>
      <w:r>
        <w:drawing>
          <wp:inline distT="0" distB="0" distL="0" distR="0">
            <wp:extent cx="4172585" cy="928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924" cy="9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/>
          <w:bCs/>
          <w:sz w:val="18"/>
          <w:szCs w:val="18"/>
          <w:highlight w:val="none"/>
          <w:lang w:val="zh-CN"/>
        </w:rPr>
        <w:t>时间复杂度分析</w:t>
      </w:r>
      <w:r>
        <w:rPr>
          <w:b/>
          <w:bCs/>
          <w:sz w:val="20"/>
          <w:szCs w:val="20"/>
          <w:highlight w:val="none"/>
          <w:lang w:val="zh-CN"/>
        </w:rPr>
        <w:t>: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>算法中有两个嵌套的循环：外部的循环是 k 次轮转的循环，内部的循环在每次轮转中将数组中的元素向右移动一位。对于外部循环，它的时间复杂度是 O(k)。内部循环时间复杂度O(len)</w:t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>总时间复杂度为O(k * size)</w:t>
      </w:r>
    </w:p>
    <w:p>
      <w:pPr>
        <w:ind w:left="0" w:firstLine="0"/>
        <w:jc w:val="left"/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/>
          <w:bCs/>
          <w:sz w:val="18"/>
          <w:szCs w:val="18"/>
          <w:highlight w:val="none"/>
          <w:lang w:val="zh-CN"/>
        </w:rPr>
        <w:t>解决方法:</w:t>
      </w:r>
    </w:p>
    <w:p>
      <w:pPr>
        <w:ind w:left="0" w:firstLine="0"/>
        <w:jc w:val="left"/>
        <w:rPr>
          <w:rFonts w:ascii="宋体" w:hAnsi="宋体" w:cs="宋体"/>
          <w:sz w:val="18"/>
          <w:szCs w:val="18"/>
          <w:highlight w:val="none"/>
          <w:lang w:val="zh-CN"/>
        </w:rPr>
      </w:pP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16510</wp:posOffset>
                </wp:positionV>
                <wp:extent cx="3114675" cy="2676525"/>
                <wp:effectExtent l="3175" t="3175" r="3175" b="31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14675" cy="267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highlight w:val="none"/>
                                <w:lang w:val="zh-CN"/>
                              </w:rPr>
                              <w:t>开拓额外内存来储存需要移动的元素，其余元素依次向右移动k个单位，如图(图源网络)。</w:t>
                            </w:r>
                          </w:p>
                          <w:p>
                            <w:pPr>
                              <w:rPr>
                                <w:rFonts w:ascii="宋体" w:hAnsi="宋体" w:cs="宋体"/>
                                <w:sz w:val="21"/>
                                <w:szCs w:val="21"/>
                                <w:highlight w:val="none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  <w:lang w:val="zh-CN"/>
                              </w:rPr>
                              <w:t>开辟一个与原数组大小相等的空间tmp，将需要前移的元素先放到tmp前面，再将数组中剩余的元素拷贝到tmp中，这样就完成了向右轮转。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pt;margin-top:1.3pt;height:210.75pt;width:245.25pt;z-index:251659264;mso-width-relative:page;mso-height-relative:page;" fillcolor="#FFFFFF [3201]" filled="t" stroked="t" coordsize="21600,21600" o:gfxdata="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EHBH+1QAAAAkBAAAPAAAAAAAAAAEA&#10;IAAAACIAAABkcnMvZG93bnJldi54bWxQSwECFAAUAAAACACHTuJAWDXxGksCAACbBAAADgAAAAAA&#10;AAABACAAAAAk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highlight w:val="none"/>
                          <w:lang w:val="zh-CN"/>
                        </w:rPr>
                        <w:t>开拓额外内存来储存需要移动的元素，其余元素依次向右移动k个单位，如图(图源网络)。</w:t>
                      </w:r>
                    </w:p>
                    <w:p>
                      <w:pPr>
                        <w:rPr>
                          <w:rFonts w:ascii="宋体" w:hAnsi="宋体" w:cs="宋体"/>
                          <w:sz w:val="21"/>
                          <w:szCs w:val="21"/>
                          <w:highlight w:val="none"/>
                        </w:rPr>
                      </w:pP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val="zh-CN"/>
                        </w:rPr>
                        <w:t>开辟一个与原数组大小相等的空间tmp，将需要前移的元素先放到tmp前面，再将数组中剩余的元素拷贝到tmp中，这样就完成了向右轮转。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2780030" cy="2691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161" cy="26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  <w:highlight w:val="none"/>
          <w:lang w:val="zh-CN"/>
        </w:rPr>
        <w:t>容器扩容的思考</w:t>
      </w:r>
    </w:p>
    <w:p>
      <w:pPr>
        <w:ind w:left="0" w:firstLine="0"/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>由于数组长度，以及要轮转位数未知，所以开辟的数组扩充也未知，关于扩容方法，有两种，一种递增式扩容，一种倍增式扩容，两者分摊时间成本如下：</w:t>
      </w:r>
    </w:p>
    <w:p>
      <w:pPr>
        <w:rPr>
          <w:rFonts w:ascii="宋体" w:hAnsi="宋体" w:eastAsia="宋体" w:cs="宋体"/>
          <w:sz w:val="20"/>
          <w:szCs w:val="20"/>
          <w:highlight w:val="none"/>
        </w:rPr>
      </w:pPr>
      <w:r>
        <w:rPr>
          <w:sz w:val="20"/>
          <w:szCs w:val="20"/>
          <w:lang w:val="zh-CN"/>
        </w:rPr>
        <w:t>递增扩容：</w:t>
      </w:r>
      <w:r>
        <w:rPr>
          <w:rFonts w:ascii="宋体" w:hAnsi="宋体" w:eastAsia="宋体" w:cs="宋体"/>
          <w:sz w:val="18"/>
          <w:szCs w:val="18"/>
          <w:lang w:val="zh-CN"/>
        </w:rPr>
        <w:t>递增扩容每次增加固定长度的可用空间，所需要的时间复杂度为0+I+2I+⋯+(m−1)I=O(n ^2)，因此每次扩容的分摊成本为 O(n)</w:t>
      </w:r>
    </w:p>
    <w:p>
      <w:pPr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20"/>
          <w:szCs w:val="20"/>
          <w:highlight w:val="none"/>
          <w:lang w:val="zh-CN"/>
        </w:rPr>
        <w:t>倍增扩容：</w:t>
      </w: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>倍增扩容每次增加现有可用空间的的1倍，因此所需的时间复杂度为：1+2+4+8+⋯+2m=O(n)</w:t>
      </w:r>
    </w:p>
    <w:p>
      <w:pPr>
        <w:rPr>
          <w:rFonts w:ascii="宋体" w:hAnsi="宋体" w:eastAsia="宋体" w:cs="宋体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>因此每次扩容的分摊成本为O(1)，显然，时间成本较递增扩容减少。</w:t>
      </w:r>
    </w:p>
    <w:p>
      <w:pPr>
        <w:rPr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highlight w:val="none"/>
          <w:lang w:val="zh-CN"/>
        </w:rPr>
        <w:t>但是，从另一个角度，空间复杂度考虑，用装填因子这一指标来衡量。装填因子是向量的实际规模与其内部数组容量的比值。显而易见，递增式的装填因子当空间较大时，趋近于100%，而倍增式我们可以保证的是&gt;50%，换句话说，倍增扩容其实是用空间换取了时间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eastAsia"/>
          <w:sz w:val="20"/>
          <w:szCs w:val="20"/>
          <w:highlight w:val="none"/>
          <w:lang w:val="zh-CN"/>
        </w:rPr>
      </w:pPr>
      <w:r>
        <w:rPr>
          <w:rFonts w:hint="eastAsia"/>
          <w:sz w:val="20"/>
          <w:szCs w:val="21"/>
          <w:highlight w:val="none"/>
          <w:lang w:val="zh-CN"/>
        </w:rPr>
        <w:t>体会到了不同算法的效率不同，减少时间复杂度可以提高算法效率，也学习了不同的容器扩容方法。</w:t>
      </w:r>
    </w:p>
    <w:p>
      <w:pPr>
        <w:rPr>
          <w:sz w:val="20"/>
          <w:szCs w:val="20"/>
        </w:rPr>
      </w:pP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4"/>
          <w:highlight w:val="none"/>
          <w:lang w:val="zh-CN"/>
        </w:rPr>
        <w:t>学生信息管理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 xml:space="preserve">顺序表是指采用顺序存储结构的线性表，它利用内存中的一片连续存储区域存放表中的所有元素。可以根据需要对表中的所有数据进行访问，元素的插入和删除可以在表中的任何位置进行。 </w:t>
      </w:r>
    </w:p>
    <w:p>
      <w:pPr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>顺序表的基本操作，包括顺序表的创建，第i个位置插入一个新的元素、删除第i个元素、查找某元素、顺序表的销毁。</w:t>
      </w:r>
    </w:p>
    <w:p>
      <w:pPr>
        <w:ind w:firstLine="420"/>
        <w:rPr>
          <w:rFonts w:hint="eastAsia" w:ascii="宋体" w:hAnsi="宋体" w:cs="宋体"/>
          <w:b w:val="0"/>
          <w:bCs w:val="0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</w:rPr>
        <w:t>本题定义一个包含学生信息（学号，姓名）的的顺序表，使其具有如下功能：(1) 根据指定学生个数，逐个输入学生信息；(2) 给定一个学生信息，插入到表中指定的位置；(3) 删除指定位置的学生记录；(4) 分别根据姓名和学号进行查找，返回此学生的信息；(5) 统计表中学生个数。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>第1行是学生总数n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>接下来n行是对学生信息的描述，每行是一名学生的学号、姓名，用空格分割；(学号、姓名均用字符串表示,字符串长度&lt;100)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</w:rPr>
        <w:t>接下来是若干行对顺序表的操作：(每行内容之间用空格分隔)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insert i 学号 姓名: 表示在第i个位置插入学生信息, 若i位置不合法，输出-1，否则输出0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remove j:表示删除第j个元素，若元素位置不合适，输出-1，否则输出0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check name 姓名y：查找姓名y在顺序表中是否存在，若存在，输出其位置序号及学号、姓名，若不存在，输出-1。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check no 学号x：查找学号x在顺序表中是否存在，若存在，输出其位置序号及学号、姓名，若不存在，输出-1。</w:t>
      </w:r>
    </w:p>
    <w:p>
      <w:pPr>
        <w:pStyle w:val="182"/>
        <w:numPr>
          <w:ilvl w:val="0"/>
          <w:numId w:val="6"/>
        </w:num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end: 操作结束，输出学生总人数，退出程序。</w:t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注：全部数值 &lt;= 10000，元素位置从1开始。学生信息有重复数据（输入时未做检查），查找时只需返回找到的第一个。每个操作都在上一个操作的基础上完成。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// 定义一个名为 Student 的结构体，用于存储学生信息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struct</w:t>
      </w:r>
      <w:r>
        <w:rPr>
          <w:rFonts w:ascii="Consolas" w:hAnsi="Consolas" w:eastAsia="Consolas" w:cs="Consolas"/>
          <w:color w:val="DCDCDC"/>
          <w:sz w:val="20"/>
        </w:rPr>
        <w:t xml:space="preserve"> Student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string no;    </w:t>
      </w:r>
      <w:r>
        <w:rPr>
          <w:rFonts w:ascii="Consolas" w:hAnsi="Consolas" w:eastAsia="Consolas" w:cs="Consolas"/>
          <w:i/>
          <w:color w:val="57A64A"/>
          <w:sz w:val="20"/>
        </w:rPr>
        <w:t>// 学号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string name;  </w:t>
      </w:r>
      <w:r>
        <w:rPr>
          <w:rFonts w:ascii="Consolas" w:hAnsi="Consolas" w:eastAsia="Consolas" w:cs="Consolas"/>
          <w:i/>
          <w:color w:val="57A64A"/>
          <w:sz w:val="20"/>
        </w:rPr>
        <w:t>// 姓名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hint="default"/>
          <w:sz w:val="20"/>
          <w:szCs w:val="20"/>
          <w:highlight w:val="none"/>
          <w:lang w:val="en-US" w:eastAsia="zh-CN"/>
        </w:rPr>
      </w:pPr>
      <w:r>
        <w:rPr>
          <w:rFonts w:ascii="Consolas" w:hAnsi="Consolas" w:eastAsia="Consolas" w:cs="Consolas"/>
          <w:color w:val="DCDCDC"/>
          <w:sz w:val="20"/>
        </w:rPr>
        <w:t>};</w:t>
      </w:r>
    </w:p>
    <w:p>
      <w:pPr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</w:rPr>
        <w:t>选择使用动态数组（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>顺序表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）来存储学生信息。</w:t>
      </w: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>通过动态内存的申请构造出顺序表。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82"/>
        <w:numPr>
          <w:ilvl w:val="0"/>
          <w:numId w:val="7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>顺序表的创建与数据读入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cin &gt;&gt; n;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</w:t>
      </w:r>
      <w:r>
        <w:rPr>
          <w:rFonts w:ascii="Consolas" w:hAnsi="Consolas" w:eastAsia="Consolas" w:cs="Consolas"/>
          <w:i/>
          <w:color w:val="57A64A"/>
          <w:sz w:val="18"/>
          <w:szCs w:val="18"/>
          <w:lang w:val="zh-CN"/>
        </w:rPr>
        <w:t>读入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学生数量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i/>
          <w:color w:val="57A64A"/>
          <w:sz w:val="18"/>
          <w:szCs w:val="18"/>
        </w:rPr>
        <w:t>// 创建一个动态数组 studentList 来存储学生信息，初始大小为 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Student* studentList = </w:t>
      </w:r>
      <w:r>
        <w:rPr>
          <w:rFonts w:ascii="Consolas" w:hAnsi="Consolas" w:eastAsia="Consolas" w:cs="Consolas"/>
          <w:color w:val="569CD6"/>
          <w:sz w:val="18"/>
          <w:szCs w:val="18"/>
        </w:rPr>
        <w:t>new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Student[n];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i/>
          <w:color w:val="57A64A"/>
          <w:sz w:val="18"/>
          <w:szCs w:val="18"/>
        </w:rPr>
        <w:t>// 逐个读取学生的学号和姓名，并存储在数组中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569CD6"/>
          <w:sz w:val="18"/>
          <w:szCs w:val="18"/>
        </w:rPr>
        <w:t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i = </w:t>
      </w:r>
      <w:r>
        <w:rPr>
          <w:rFonts w:ascii="Consolas" w:hAnsi="Consolas" w:eastAsia="Consolas" w:cs="Consolas"/>
          <w:color w:val="B8D7A3"/>
          <w:sz w:val="18"/>
          <w:szCs w:val="18"/>
        </w:rPr>
        <w:t>0</w:t>
      </w:r>
      <w:r>
        <w:rPr>
          <w:rFonts w:ascii="Consolas" w:hAnsi="Consolas" w:eastAsia="Consolas" w:cs="Consolas"/>
          <w:color w:val="DCDCDC"/>
          <w:sz w:val="18"/>
          <w:szCs w:val="18"/>
        </w:rPr>
        <w:t>; i &lt; n; ++i)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cin &gt;&gt; studentList[i].no &gt;&gt; studentList[i].name;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currentSize++;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递增学生数量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>}</w:t>
      </w:r>
    </w:p>
    <w:p>
      <w:pPr>
        <w:pStyle w:val="182"/>
        <w:numPr>
          <w:ilvl w:val="0"/>
          <w:numId w:val="7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>插入操作</w:t>
      </w:r>
    </w:p>
    <w:p>
      <w:pPr>
        <w:pStyle w:val="182"/>
        <w:numPr>
          <w:ilvl w:val="0"/>
          <w:numId w:val="8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时间复杂度：O(n)，因为在最坏情况下需要复制 n 个学生的数据。</w:t>
      </w:r>
    </w:p>
    <w:p>
      <w:pPr>
        <w:pStyle w:val="182"/>
        <w:numPr>
          <w:ilvl w:val="0"/>
          <w:numId w:val="8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空间复杂度：O(n)，因为需要额外的内存来存储新的动态数组。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cin &gt;&gt; i &gt;&gt; stuNo &gt;&gt; stuName;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//读入插入学生信息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18"/>
        </w:rPr>
        <w:t>if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(i &lt;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|| i &gt; currentSize +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) {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插入操作，检查位置是否合法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18"/>
          <w:szCs w:val="18"/>
        </w:rPr>
        <w:t>-1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&lt;&lt; endl;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位置不合法，输出错误消息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ascii="Consolas" w:hAnsi="Consolas" w:eastAsia="Consolas" w:cs="Consolas"/>
          <w:color w:val="DCDCDC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18"/>
        </w:rPr>
        <w:t>else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  <w:highlight w:val="none"/>
        </w:rPr>
        <w:tab/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</w:rPr>
        <w:tab/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//创建新数组 newStudentList，比原数组+1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ascii="Consolas" w:hAnsi="Consolas" w:eastAsia="Consolas" w:cs="Consolas"/>
          <w:bCs/>
          <w:i/>
          <w:color w:val="57A64A"/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Student* newStudentList = </w:t>
      </w:r>
      <w:r>
        <w:rPr>
          <w:rFonts w:ascii="Consolas" w:hAnsi="Consolas" w:eastAsia="Consolas" w:cs="Consolas"/>
          <w:color w:val="569CD6"/>
          <w:sz w:val="18"/>
          <w:szCs w:val="18"/>
        </w:rPr>
        <w:t>new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Student[currentSize +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>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j = </w:t>
      </w:r>
      <w:r>
        <w:rPr>
          <w:rFonts w:ascii="Consolas" w:hAnsi="Consolas" w:eastAsia="Consolas" w:cs="Consolas"/>
          <w:color w:val="B8D7A3"/>
          <w:sz w:val="18"/>
          <w:szCs w:val="18"/>
        </w:rPr>
        <w:t>0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 &lt; i -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j++) { 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复制插入位置前的元素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    newStudentList[j] = studentList[j];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newStudentList[i -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] = { stuNo, stuName };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插入新学生信息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>for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18"/>
        </w:rPr>
        <w:t>int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j = i -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; j &lt; currentSize; j++) {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 xml:space="preserve">// 复制插入位置后的元素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    newStudentList[j + </w:t>
      </w:r>
      <w:r>
        <w:rPr>
          <w:rFonts w:ascii="Consolas" w:hAnsi="Consolas" w:eastAsia="Consolas" w:cs="Consolas"/>
          <w:color w:val="B8D7A3"/>
          <w:sz w:val="18"/>
          <w:szCs w:val="18"/>
        </w:rPr>
        <w:t>1</w:t>
      </w:r>
      <w:r>
        <w:rPr>
          <w:rFonts w:ascii="Consolas" w:hAnsi="Consolas" w:eastAsia="Consolas" w:cs="Consolas"/>
          <w:color w:val="DCDCDC"/>
          <w:sz w:val="18"/>
          <w:szCs w:val="18"/>
        </w:rPr>
        <w:t>] = studentList[j];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currentSize++;       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更新当前学生数量，释放原数组，指向新数组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18"/>
        </w:rPr>
        <w:t>delete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[] studentList;       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删除原数组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studentList = newStudentList;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18"/>
        </w:rPr>
      </w:pPr>
      <w:r>
        <w:rPr>
          <w:rFonts w:ascii="Consolas" w:hAnsi="Consolas" w:eastAsia="Consolas" w:cs="Consolas"/>
          <w:color w:val="DCDCDC"/>
          <w:sz w:val="18"/>
          <w:szCs w:val="18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18"/>
          <w:szCs w:val="18"/>
        </w:rPr>
        <w:t>0</w:t>
      </w:r>
      <w:r>
        <w:rPr>
          <w:rFonts w:ascii="Consolas" w:hAnsi="Consolas" w:eastAsia="Consolas" w:cs="Consolas"/>
          <w:color w:val="DCDCDC"/>
          <w:sz w:val="18"/>
          <w:szCs w:val="18"/>
        </w:rPr>
        <w:t xml:space="preserve"> &lt;&lt; endl;  </w:t>
      </w:r>
      <w:r>
        <w:rPr>
          <w:rFonts w:ascii="Consolas" w:hAnsi="Consolas" w:eastAsia="Consolas" w:cs="Consolas"/>
          <w:i/>
          <w:color w:val="57A64A"/>
          <w:sz w:val="18"/>
          <w:szCs w:val="18"/>
        </w:rPr>
        <w:t>// 插入成功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</w:p>
    <w:p>
      <w:pPr>
        <w:pStyle w:val="182"/>
        <w:numPr>
          <w:ilvl w:val="0"/>
          <w:numId w:val="7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>删除操作</w:t>
      </w:r>
    </w:p>
    <w:p>
      <w:pPr>
        <w:pStyle w:val="182"/>
        <w:numPr>
          <w:ilvl w:val="0"/>
          <w:numId w:val="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时间复杂度：O(n)，同样需要复制 n 个学生的数据。</w:t>
      </w:r>
    </w:p>
    <w:p>
      <w:pPr>
        <w:pStyle w:val="182"/>
        <w:numPr>
          <w:ilvl w:val="0"/>
          <w:numId w:val="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空间复杂度：O(n)，因为需要额外的内存来存储新的动态数组。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DCDCDC"/>
          <w:sz w:val="20"/>
        </w:rPr>
        <w:tab/>
      </w:r>
      <w:r>
        <w:rPr>
          <w:rFonts w:ascii="Consolas" w:hAnsi="Consolas" w:eastAsia="Consolas" w:cs="Consolas"/>
          <w:i/>
          <w:color w:val="57A64A"/>
          <w:sz w:val="20"/>
        </w:rPr>
        <w:t>// **检查位置是否合法**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DCDCDC"/>
          <w:sz w:val="20"/>
        </w:rPr>
        <w:tab/>
      </w:r>
      <w:r>
        <w:rPr>
          <w:rFonts w:ascii="Consolas" w:hAnsi="Consolas" w:eastAsia="Consolas" w:cs="Consolas"/>
          <w:i/>
          <w:color w:val="57A64A"/>
          <w:sz w:val="20"/>
        </w:rPr>
        <w:t>// **合法执行下列**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>// 创建新数组 newStudentList，比原数组-1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Student* newStudentList = </w:t>
      </w:r>
      <w:r>
        <w:rPr>
          <w:rFonts w:ascii="Consolas" w:hAnsi="Consolas" w:eastAsia="Consolas" w:cs="Consolas"/>
          <w:color w:val="569CD6"/>
          <w:sz w:val="20"/>
        </w:rPr>
        <w:t>new</w:t>
      </w:r>
      <w:r>
        <w:rPr>
          <w:rFonts w:ascii="Consolas" w:hAnsi="Consolas" w:eastAsia="Consolas" w:cs="Consolas"/>
          <w:color w:val="DCDCDC"/>
          <w:sz w:val="20"/>
        </w:rPr>
        <w:t xml:space="preserve"> Student[currentSize - </w:t>
      </w:r>
      <w:r>
        <w:rPr>
          <w:rFonts w:ascii="Consolas" w:hAnsi="Consolas" w:eastAsia="Consolas" w:cs="Consolas"/>
          <w:color w:val="B8D7A3"/>
          <w:sz w:val="20"/>
        </w:rPr>
        <w:t>1</w:t>
      </w:r>
      <w:r>
        <w:rPr>
          <w:rFonts w:ascii="Consolas" w:hAnsi="Consolas" w:eastAsia="Consolas" w:cs="Consolas"/>
          <w:color w:val="DCDCDC"/>
          <w:sz w:val="20"/>
        </w:rPr>
        <w:t>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k = </w:t>
      </w:r>
      <w:r>
        <w:rPr>
          <w:rFonts w:ascii="Consolas" w:hAnsi="Consolas" w:eastAsia="Consolas" w:cs="Consolas"/>
          <w:color w:val="B8D7A3"/>
          <w:sz w:val="20"/>
        </w:rPr>
        <w:t>0</w:t>
      </w:r>
      <w:r>
        <w:rPr>
          <w:rFonts w:ascii="Consolas" w:hAnsi="Consolas" w:eastAsia="Consolas" w:cs="Consolas"/>
          <w:color w:val="DCDCDC"/>
          <w:sz w:val="20"/>
        </w:rPr>
        <w:t xml:space="preserve">; k &lt; j - </w:t>
      </w:r>
      <w:r>
        <w:rPr>
          <w:rFonts w:ascii="Consolas" w:hAnsi="Consolas" w:eastAsia="Consolas" w:cs="Consolas"/>
          <w:color w:val="B8D7A3"/>
          <w:sz w:val="20"/>
        </w:rPr>
        <w:t>1</w:t>
      </w:r>
      <w:r>
        <w:rPr>
          <w:rFonts w:ascii="Consolas" w:hAnsi="Consolas" w:eastAsia="Consolas" w:cs="Consolas"/>
          <w:color w:val="DCDCDC"/>
          <w:sz w:val="20"/>
        </w:rPr>
        <w:t xml:space="preserve">; k++) {        </w:t>
      </w:r>
      <w:r>
        <w:rPr>
          <w:rFonts w:ascii="Consolas" w:hAnsi="Consolas" w:eastAsia="Consolas" w:cs="Consolas"/>
          <w:i/>
          <w:color w:val="57A64A"/>
          <w:sz w:val="20"/>
        </w:rPr>
        <w:t>// 复制删除位置前的元素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newStudentList[k] = studentList[k];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k = j; k &lt; currentSize; k++) {  </w:t>
      </w:r>
      <w:r>
        <w:rPr>
          <w:rFonts w:ascii="Consolas" w:hAnsi="Consolas" w:eastAsia="Consolas" w:cs="Consolas"/>
          <w:i/>
          <w:color w:val="57A64A"/>
          <w:sz w:val="20"/>
        </w:rPr>
        <w:t>// 复制删除位置后的元素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newStudentList[k - </w:t>
      </w:r>
      <w:r>
        <w:rPr>
          <w:rFonts w:ascii="Consolas" w:hAnsi="Consolas" w:eastAsia="Consolas" w:cs="Consolas"/>
          <w:color w:val="B8D7A3"/>
          <w:sz w:val="20"/>
        </w:rPr>
        <w:t>1</w:t>
      </w:r>
      <w:r>
        <w:rPr>
          <w:rFonts w:ascii="Consolas" w:hAnsi="Consolas" w:eastAsia="Consolas" w:cs="Consolas"/>
          <w:color w:val="DCDCDC"/>
          <w:sz w:val="20"/>
        </w:rPr>
        <w:t>] = studentList[k];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currentSize--;         </w:t>
      </w:r>
      <w:r>
        <w:rPr>
          <w:rFonts w:ascii="Consolas" w:hAnsi="Consolas" w:eastAsia="Consolas" w:cs="Consolas"/>
          <w:i/>
          <w:color w:val="57A64A"/>
          <w:sz w:val="20"/>
        </w:rPr>
        <w:t>// 更新当前学生数量，释放原数组，指向新数组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delete</w:t>
      </w:r>
      <w:r>
        <w:rPr>
          <w:rFonts w:ascii="Consolas" w:hAnsi="Consolas" w:eastAsia="Consolas" w:cs="Consolas"/>
          <w:color w:val="DCDCDC"/>
          <w:sz w:val="20"/>
        </w:rPr>
        <w:t>[] studentList;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studentList = newStudentList;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 </w:t>
      </w:r>
    </w:p>
    <w:p>
      <w:pPr>
        <w:pStyle w:val="182"/>
        <w:numPr>
          <w:ilvl w:val="0"/>
          <w:numId w:val="7"/>
        </w:num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>查找操作</w:t>
      </w:r>
    </w:p>
    <w:p>
      <w:pPr>
        <w:pStyle w:val="182"/>
        <w:numPr>
          <w:ilvl w:val="0"/>
          <w:numId w:val="10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时间复杂度：O(n)，因为在最坏情况下需要遍历整个学生列表来查找。</w:t>
      </w:r>
    </w:p>
    <w:p>
      <w:pPr>
        <w:pStyle w:val="182"/>
        <w:numPr>
          <w:ilvl w:val="0"/>
          <w:numId w:val="10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空间复杂度：O(1)，只需要有限的局部变量。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string searchType, searchValue; </w:t>
      </w:r>
      <w:r>
        <w:rPr>
          <w:rFonts w:ascii="Consolas" w:hAnsi="Consolas" w:eastAsia="Consolas" w:cs="Consolas"/>
          <w:i/>
          <w:color w:val="57A64A"/>
          <w:sz w:val="20"/>
        </w:rPr>
        <w:t>//读入搜索目标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cin &gt;&gt; searchType &gt;&gt; searchValue;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>// 遍历学生数组，根据搜索类型和值查找学生信息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i = </w:t>
      </w:r>
      <w:r>
        <w:rPr>
          <w:rFonts w:ascii="Consolas" w:hAnsi="Consolas" w:eastAsia="Consolas" w:cs="Consolas"/>
          <w:color w:val="B8D7A3"/>
          <w:sz w:val="20"/>
        </w:rPr>
        <w:t>0</w:t>
      </w:r>
      <w:r>
        <w:rPr>
          <w:rFonts w:ascii="Consolas" w:hAnsi="Consolas" w:eastAsia="Consolas" w:cs="Consolas"/>
          <w:color w:val="DCDCDC"/>
          <w:sz w:val="20"/>
        </w:rPr>
        <w:t>; i &lt; currentSize; ++i)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((searchType == </w:t>
      </w:r>
      <w:r>
        <w:rPr>
          <w:rFonts w:ascii="Consolas" w:hAnsi="Consolas" w:eastAsia="Consolas" w:cs="Consolas"/>
          <w:color w:val="D69D85"/>
          <w:sz w:val="20"/>
        </w:rPr>
        <w:t>"name"</w:t>
      </w:r>
      <w:r>
        <w:rPr>
          <w:rFonts w:ascii="Consolas" w:hAnsi="Consolas" w:eastAsia="Consolas" w:cs="Consolas"/>
          <w:color w:val="DCDCDC"/>
          <w:sz w:val="20"/>
        </w:rPr>
        <w:t xml:space="preserve"> &amp;&amp; studentList[i].name == searchValue) ||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(searchType == </w:t>
      </w:r>
      <w:r>
        <w:rPr>
          <w:rFonts w:ascii="Consolas" w:hAnsi="Consolas" w:eastAsia="Consolas" w:cs="Consolas"/>
          <w:color w:val="D69D85"/>
          <w:sz w:val="20"/>
        </w:rPr>
        <w:t>"no"</w:t>
      </w:r>
      <w:r>
        <w:rPr>
          <w:rFonts w:ascii="Consolas" w:hAnsi="Consolas" w:eastAsia="Consolas" w:cs="Consolas"/>
          <w:color w:val="DCDCDC"/>
          <w:sz w:val="20"/>
        </w:rPr>
        <w:t xml:space="preserve"> &amp;&amp; studentList[i].no == searchValue))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foundIndex = i + </w:t>
      </w:r>
      <w:r>
        <w:rPr>
          <w:rFonts w:ascii="Consolas" w:hAnsi="Consolas" w:eastAsia="Consolas" w:cs="Consolas"/>
          <w:color w:val="B8D7A3"/>
          <w:sz w:val="20"/>
        </w:rPr>
        <w:t>1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cout &lt;&lt; foundIndex &lt;&lt; </w:t>
      </w:r>
      <w:r>
        <w:rPr>
          <w:rFonts w:ascii="Consolas" w:hAnsi="Consolas" w:eastAsia="Consolas" w:cs="Consolas"/>
          <w:color w:val="D69D85"/>
          <w:sz w:val="20"/>
        </w:rPr>
        <w:t>" "</w:t>
      </w:r>
      <w:r>
        <w:rPr>
          <w:rFonts w:ascii="Consolas" w:hAnsi="Consolas" w:eastAsia="Consolas" w:cs="Consolas"/>
          <w:color w:val="DCDCDC"/>
          <w:sz w:val="20"/>
        </w:rPr>
        <w:t xml:space="preserve"> &lt;&lt; studentList[i].no &lt;&lt; </w:t>
      </w:r>
      <w:r>
        <w:rPr>
          <w:rFonts w:ascii="Consolas" w:hAnsi="Consolas" w:eastAsia="Consolas" w:cs="Consolas"/>
          <w:color w:val="D69D85"/>
          <w:sz w:val="20"/>
        </w:rPr>
        <w:t>" "</w:t>
      </w:r>
      <w:r>
        <w:rPr>
          <w:rFonts w:ascii="Consolas" w:hAnsi="Consolas" w:eastAsia="Consolas" w:cs="Consolas"/>
          <w:color w:val="DCDCDC"/>
          <w:sz w:val="20"/>
        </w:rPr>
        <w:t xml:space="preserve"> &lt;&lt; studentList[i].name &lt;&lt; endl;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>break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>// 找到匹配的学生信息后，结束遍历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>// 输出结果或错误信息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(foundIndex == </w:t>
      </w:r>
      <w:r>
        <w:rPr>
          <w:rFonts w:ascii="Consolas" w:hAnsi="Consolas" w:eastAsia="Consolas" w:cs="Consolas"/>
          <w:color w:val="B8D7A3"/>
          <w:sz w:val="20"/>
        </w:rPr>
        <w:t>-1</w:t>
      </w:r>
      <w:r>
        <w:rPr>
          <w:rFonts w:ascii="Consolas" w:hAnsi="Consolas" w:eastAsia="Consolas" w:cs="Consolas"/>
          <w:color w:val="DCDCDC"/>
          <w:sz w:val="20"/>
        </w:rPr>
        <w:t xml:space="preserve"> &amp;&amp; searchType == </w:t>
      </w:r>
      <w:r>
        <w:rPr>
          <w:rFonts w:ascii="Consolas" w:hAnsi="Consolas" w:eastAsia="Consolas" w:cs="Consolas"/>
          <w:color w:val="D69D85"/>
          <w:sz w:val="20"/>
        </w:rPr>
        <w:t>"no"</w:t>
      </w:r>
      <w:r>
        <w:rPr>
          <w:rFonts w:ascii="Consolas" w:hAnsi="Consolas" w:eastAsia="Consolas" w:cs="Consolas"/>
          <w:color w:val="DCDCDC"/>
          <w:sz w:val="20"/>
        </w:rPr>
        <w:t>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cout &lt;&lt; </w:t>
      </w:r>
      <w:r>
        <w:rPr>
          <w:rFonts w:ascii="Consolas" w:hAnsi="Consolas" w:eastAsia="Consolas" w:cs="Consolas"/>
          <w:color w:val="B8D7A3"/>
          <w:sz w:val="20"/>
        </w:rPr>
        <w:t>-1</w:t>
      </w:r>
      <w:r>
        <w:rPr>
          <w:rFonts w:ascii="Consolas" w:hAnsi="Consolas" w:eastAsia="Consolas" w:cs="Consolas"/>
          <w:color w:val="DCDCDC"/>
          <w:sz w:val="20"/>
        </w:rPr>
        <w:t xml:space="preserve"> &lt;&lt; </w:t>
      </w:r>
      <w:r>
        <w:rPr>
          <w:rFonts w:ascii="Consolas" w:hAnsi="Consolas" w:eastAsia="Consolas" w:cs="Consolas"/>
          <w:color w:val="D69D85"/>
          <w:sz w:val="20"/>
        </w:rPr>
        <w:t>" "</w:t>
      </w:r>
      <w:r>
        <w:rPr>
          <w:rFonts w:ascii="Consolas" w:hAnsi="Consolas" w:eastAsia="Consolas" w:cs="Consolas"/>
          <w:color w:val="DCDCDC"/>
          <w:sz w:val="20"/>
        </w:rPr>
        <w:t xml:space="preserve"> &lt;&lt; </w:t>
      </w:r>
      <w:r>
        <w:rPr>
          <w:rFonts w:ascii="Consolas" w:hAnsi="Consolas" w:eastAsia="Consolas" w:cs="Consolas"/>
          <w:color w:val="D69D85"/>
          <w:sz w:val="20"/>
        </w:rPr>
        <w:t>" "</w:t>
      </w:r>
      <w:r>
        <w:rPr>
          <w:rFonts w:ascii="Consolas" w:hAnsi="Consolas" w:eastAsia="Consolas" w:cs="Consolas"/>
          <w:color w:val="DCDCDC"/>
          <w:sz w:val="20"/>
        </w:rPr>
        <w:t xml:space="preserve"> &lt;&lt; endl; </w:t>
      </w:r>
      <w:r>
        <w:rPr>
          <w:rFonts w:ascii="Consolas" w:hAnsi="Consolas" w:eastAsia="Consolas" w:cs="Consolas"/>
          <w:i/>
          <w:color w:val="57A64A"/>
          <w:sz w:val="20"/>
        </w:rPr>
        <w:t>// 未找到学号匹配的学生信息，输出 -1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>// **未找到姓名匹配的学生信息，输出 -1**</w:t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pStyle w:val="182"/>
        <w:numPr>
          <w:ilvl w:val="0"/>
          <w:numId w:val="11"/>
        </w:numPr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lang w:val="zh-CN"/>
        </w:rPr>
        <w:t>顺序表写成链表，顺便比较下两者优缺点</w:t>
      </w:r>
    </w:p>
    <w:p>
      <w:pPr>
        <w:pStyle w:val="182"/>
        <w:numPr>
          <w:ilvl w:val="0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18"/>
          <w:szCs w:val="18"/>
          <w:lang w:val="zh-CN"/>
        </w:rPr>
        <w:t>储存方式:顺序表使用连续一段内存，如要插入元素，特别是在中间插入元素必须要新开辟一块内存，内存的复制很耗时；而链表可以直接添加节点，节省了时间开支</w:t>
      </w:r>
    </w:p>
    <w:p>
      <w:pPr>
        <w:pStyle w:val="182"/>
        <w:numPr>
          <w:ilvl w:val="0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18"/>
          <w:szCs w:val="18"/>
          <w:highlight w:val="none"/>
          <w:lang w:val="zh-CN"/>
        </w:rPr>
        <w:t>访问元素：顺序表由于是一块连续的内存空间，所以可以直接通过其下标定位其元素，时间复杂度为O(1)，而链表必须要遍历查找，时间复杂度为O(n)</w:t>
      </w:r>
    </w:p>
    <w:p>
      <w:pPr>
        <w:pStyle w:val="182"/>
        <w:numPr>
          <w:ilvl w:val="0"/>
          <w:numId w:val="11"/>
        </w:numPr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>缺少一些异常处理</w:t>
      </w:r>
    </w:p>
    <w:p>
      <w:pPr>
        <w:ind w:left="709" w:firstLine="0"/>
        <w:rPr>
          <w:b w:val="0"/>
          <w:bCs w:val="0"/>
          <w:sz w:val="24"/>
          <w:szCs w:val="24"/>
          <w:lang w:val="zh-CN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>例如删除操作，需要检查位置是否合法，同时要及时修改一些标记，例如学生数量等。最后也要释放掉删除的节点，避免内存遗留。</w:t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通过本题，我加深了对顺序表与链表的理解，在犯错误中体会到了两者的优点与缺点，同时，也提醒了我，编写一个健壮的程序需要考虑一些异常情况。</w:t>
      </w:r>
    </w:p>
    <w:p>
      <w:pPr>
        <w:rPr>
          <w:rFonts w:ascii="宋体" w:hAnsi="宋体" w:cs="宋体"/>
          <w:b w:val="0"/>
          <w:bCs w:val="0"/>
          <w:sz w:val="18"/>
          <w:szCs w:val="18"/>
        </w:rPr>
      </w:pP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一元多项式的相加和相乘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一元多项式是有序线性表的典型应用，用一个长度为m且每个元素有两个数据项（系数项和指数项）的线性表((p1,e1),(p2,e2),...,(pm,em))可以唯一地表示一个多项式。 本题实现多项式的相加和相乘运算。本题输入保证是按照指数项递增有序的。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sz w:val="20"/>
          <w:szCs w:val="21"/>
        </w:rPr>
      </w:pPr>
      <w:r>
        <w:rPr>
          <w:b/>
          <w:bCs/>
          <w:sz w:val="20"/>
          <w:szCs w:val="21"/>
        </w:rPr>
        <w:t>输入</w:t>
      </w:r>
      <w:r>
        <w:rPr>
          <w:b/>
          <w:bCs/>
          <w:sz w:val="20"/>
          <w:szCs w:val="21"/>
          <w:lang w:val="zh-CN"/>
        </w:rPr>
        <w:t>:</w:t>
      </w:r>
      <w:r>
        <w:rPr>
          <w:rFonts w:ascii="宋体" w:hAnsi="宋体" w:eastAsia="宋体" w:cs="宋体"/>
          <w:color w:val="595959"/>
          <w:sz w:val="18"/>
          <w:highlight w:val="white"/>
        </w:rPr>
        <w:t>第1行一个整数m，表示第一个一元多项式的长度；第2行有2m项，p1 e1 p2 e2 ...，中间以空格分割,表示第1个多项式系数和指数；第3行一个整数n,表示第二个一元多项式的项数；第4行有2n项，p1 e1p2e2...，中间以空格分割,表示第2个多项式系数和指数第5行一个整数，若为0,执行加法运算并输出结果，若为1，执行乘法运算并输出结果；若为2，输出一行加法结果和一行乘法的结果。</w:t>
      </w:r>
    </w:p>
    <w:p>
      <w:pPr>
        <w:rPr>
          <w:rFonts w:ascii="宋体" w:hAnsi="宋体" w:cs="宋体"/>
          <w:sz w:val="18"/>
          <w:szCs w:val="20"/>
        </w:rPr>
      </w:pPr>
      <w:r>
        <w:rPr>
          <w:b/>
          <w:bCs/>
          <w:sz w:val="20"/>
          <w:szCs w:val="21"/>
        </w:rPr>
        <w:t>输出：</w:t>
      </w:r>
      <w:r>
        <w:rPr>
          <w:rFonts w:ascii="宋体" w:hAnsi="宋体" w:eastAsia="宋体" w:cs="宋体"/>
          <w:sz w:val="18"/>
          <w:szCs w:val="20"/>
        </w:rPr>
        <w:t>运算后的多项式链表，要求按指数从小到大排列，当运算结果为0 0时，不输出。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//定义多项式节点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struct</w:t>
      </w:r>
      <w:r>
        <w:rPr>
          <w:rFonts w:ascii="Consolas" w:hAnsi="Consolas" w:eastAsia="Consolas" w:cs="Consolas"/>
          <w:color w:val="DCDCDC"/>
          <w:sz w:val="20"/>
        </w:rPr>
        <w:t xml:space="preserve"> Node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coef;   </w:t>
      </w:r>
      <w:r>
        <w:rPr>
          <w:rFonts w:ascii="Consolas" w:hAnsi="Consolas" w:eastAsia="Consolas" w:cs="Consolas"/>
          <w:i/>
          <w:color w:val="57A64A"/>
          <w:sz w:val="20"/>
        </w:rPr>
        <w:t>//系数项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exp;    </w:t>
      </w:r>
      <w:r>
        <w:rPr>
          <w:rFonts w:ascii="Consolas" w:hAnsi="Consolas" w:eastAsia="Consolas" w:cs="Consolas"/>
          <w:i/>
          <w:color w:val="57A64A"/>
          <w:sz w:val="20"/>
        </w:rPr>
        <w:t>//指数项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Node* next; </w:t>
      </w:r>
      <w:r>
        <w:rPr>
          <w:rFonts w:ascii="Consolas" w:hAnsi="Consolas" w:eastAsia="Consolas" w:cs="Consolas"/>
          <w:i/>
          <w:color w:val="57A64A"/>
          <w:sz w:val="20"/>
        </w:rPr>
        <w:t>//存储下一节点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>Node</w:t>
      </w:r>
      <w:r>
        <w:rPr>
          <w:rFonts w:ascii="Consolas" w:hAnsi="Consolas" w:eastAsia="Consolas" w:cs="Consolas"/>
          <w:color w:val="DCDCDC"/>
          <w:sz w:val="20"/>
        </w:rPr>
        <w:t>(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c,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e) : </w:t>
      </w:r>
      <w:r>
        <w:rPr>
          <w:rFonts w:ascii="Consolas" w:hAnsi="Consolas" w:eastAsia="Consolas" w:cs="Consolas"/>
          <w:color w:val="4EC9B0"/>
          <w:sz w:val="20"/>
        </w:rPr>
        <w:t>coef</w:t>
      </w:r>
      <w:r>
        <w:rPr>
          <w:rFonts w:ascii="Consolas" w:hAnsi="Consolas" w:eastAsia="Consolas" w:cs="Consolas"/>
          <w:color w:val="DCDCDC"/>
          <w:sz w:val="20"/>
        </w:rPr>
        <w:t xml:space="preserve">(c), </w:t>
      </w:r>
      <w:r>
        <w:rPr>
          <w:rFonts w:ascii="Consolas" w:hAnsi="Consolas" w:eastAsia="Consolas" w:cs="Consolas"/>
          <w:color w:val="4EC9B0"/>
          <w:sz w:val="20"/>
        </w:rPr>
        <w:t>exp</w:t>
      </w:r>
      <w:r>
        <w:rPr>
          <w:rFonts w:ascii="Consolas" w:hAnsi="Consolas" w:eastAsia="Consolas" w:cs="Consolas"/>
          <w:color w:val="DCDCDC"/>
          <w:sz w:val="20"/>
        </w:rPr>
        <w:t xml:space="preserve">(e), </w:t>
      </w:r>
      <w:r>
        <w:rPr>
          <w:rFonts w:ascii="Consolas" w:hAnsi="Consolas" w:eastAsia="Consolas" w:cs="Consolas"/>
          <w:color w:val="4EC9B0"/>
          <w:sz w:val="20"/>
        </w:rPr>
        <w:t>next</w:t>
      </w:r>
      <w:r>
        <w:rPr>
          <w:rFonts w:ascii="Consolas" w:hAnsi="Consolas" w:eastAsia="Consolas" w:cs="Consolas"/>
          <w:color w:val="DCDCDC"/>
          <w:sz w:val="20"/>
        </w:rPr>
        <w:t>(</w:t>
      </w:r>
      <w:r>
        <w:rPr>
          <w:rFonts w:ascii="Consolas" w:hAnsi="Consolas" w:eastAsia="Consolas" w:cs="Consolas"/>
          <w:color w:val="569CD6"/>
          <w:sz w:val="20"/>
        </w:rPr>
        <w:t>NULL</w:t>
      </w:r>
      <w:r>
        <w:rPr>
          <w:rFonts w:ascii="Consolas" w:hAnsi="Consolas" w:eastAsia="Consolas" w:cs="Consolas"/>
          <w:color w:val="DCDCDC"/>
          <w:sz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20"/>
        </w:rPr>
        <w:t>//节点赋值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};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typedef</w:t>
      </w:r>
      <w:r>
        <w:rPr>
          <w:rFonts w:ascii="Consolas" w:hAnsi="Consolas" w:eastAsia="Consolas" w:cs="Consolas"/>
          <w:color w:val="DCDCDC"/>
          <w:sz w:val="20"/>
        </w:rPr>
        <w:t xml:space="preserve"> Node* link; </w:t>
      </w:r>
      <w:r>
        <w:rPr>
          <w:rFonts w:ascii="Consolas" w:hAnsi="Consolas" w:eastAsia="Consolas" w:cs="Consolas"/>
          <w:i/>
          <w:color w:val="57A64A"/>
          <w:sz w:val="20"/>
        </w:rPr>
        <w:t>//节点别名</w:t>
      </w:r>
    </w:p>
    <w:p>
      <w:pPr>
        <w:rPr>
          <w:rFonts w:hint="default"/>
          <w:sz w:val="20"/>
          <w:szCs w:val="20"/>
          <w:highlight w:val="none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82"/>
        <w:numPr>
          <w:ilvl w:val="0"/>
          <w:numId w:val="13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>插入节点</w:t>
      </w:r>
    </w:p>
    <w:p>
      <w:pPr>
        <w:pStyle w:val="182"/>
        <w:numPr>
          <w:ilvl w:val="0"/>
          <w:numId w:val="14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insertNode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的时间复杂度是 O(n)。</w:t>
      </w:r>
    </w:p>
    <w:p>
      <w:pPr>
        <w:pStyle w:val="182"/>
        <w:numPr>
          <w:ilvl w:val="0"/>
          <w:numId w:val="14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空间复杂度主要是由新节点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newnode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占用的空间，因此是 O(1)。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@brief 插入节点到链表中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head 链表的头指针，通过引用方式传递链表头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coefficient 节点的系数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exponent 节点的指数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4EC9B0"/>
          <w:sz w:val="20"/>
        </w:rPr>
        <w:t>void</w:t>
      </w:r>
      <w:r>
        <w:rPr>
          <w:rFonts w:ascii="Consolas" w:hAnsi="Consolas" w:eastAsia="Consolas" w:cs="Consolas"/>
          <w:color w:val="DCDCDC"/>
          <w:sz w:val="20"/>
        </w:rPr>
        <w:t xml:space="preserve"> insertNode(link&amp; head,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coefficient,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exponent)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newnode = </w:t>
      </w:r>
      <w:r>
        <w:rPr>
          <w:rFonts w:ascii="Consolas" w:hAnsi="Consolas" w:eastAsia="Consolas" w:cs="Consolas"/>
          <w:color w:val="569CD6"/>
          <w:sz w:val="20"/>
        </w:rPr>
        <w:t>new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4EC9B0"/>
          <w:sz w:val="20"/>
        </w:rPr>
        <w:t>Node</w:t>
      </w:r>
      <w:r>
        <w:rPr>
          <w:rFonts w:ascii="Consolas" w:hAnsi="Consolas" w:eastAsia="Consolas" w:cs="Consolas"/>
          <w:color w:val="DCDCDC"/>
          <w:sz w:val="20"/>
        </w:rPr>
        <w:t>(coefficient, exponent);</w:t>
      </w:r>
      <w:r>
        <w:rPr>
          <w:rFonts w:ascii="Consolas" w:hAnsi="Consolas" w:eastAsia="Consolas" w:cs="Consolas"/>
          <w:i/>
          <w:color w:val="57A64A"/>
          <w:sz w:val="20"/>
        </w:rPr>
        <w:t>//创建新节点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(!head)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*** </w:t>
      </w:r>
      <w:r>
        <w:rPr>
          <w:rFonts w:ascii="Consolas" w:hAnsi="Consolas" w:eastAsia="Consolas" w:cs="Consolas"/>
          <w:i/>
          <w:color w:val="57A64A"/>
          <w:sz w:val="20"/>
        </w:rPr>
        <w:t>// 如果链表为空，将新节点设为头节点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42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link curr</w:t>
      </w:r>
      <w:r>
        <w:rPr>
          <w:rFonts w:ascii="Consolas" w:hAnsi="Consolas" w:eastAsia="Consolas" w:cs="Consolas"/>
          <w:color w:val="DCDCDC"/>
          <w:sz w:val="20"/>
          <w:lang w:val="zh-CN"/>
        </w:rPr>
        <w:t>/prev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>// 初始化当前位置指针，</w:t>
      </w:r>
      <w:r>
        <w:rPr>
          <w:rFonts w:ascii="Consolas" w:hAnsi="Consolas" w:eastAsia="Consolas" w:cs="Consolas"/>
          <w:i/>
          <w:color w:val="57A64A"/>
          <w:sz w:val="20"/>
          <w:lang w:val="zh-CN"/>
        </w:rPr>
        <w:t>和上一位置指针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>// 遍历链表，查找插入位置，按照指数递增顺序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(curr 不为空 且 curr的指数 &lt; exponent)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prev = curr; </w:t>
      </w:r>
      <w:r>
        <w:rPr>
          <w:rFonts w:ascii="Consolas" w:hAnsi="Consolas" w:eastAsia="Consolas" w:cs="Consolas"/>
          <w:i/>
          <w:color w:val="57A64A"/>
          <w:sz w:val="20"/>
        </w:rPr>
        <w:t>// 保存当前位置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curr = curr-&gt;next; </w:t>
      </w:r>
      <w:r>
        <w:rPr>
          <w:rFonts w:ascii="Consolas" w:hAnsi="Consolas" w:eastAsia="Consolas" w:cs="Consolas"/>
          <w:i/>
          <w:color w:val="57A64A"/>
          <w:sz w:val="20"/>
        </w:rPr>
        <w:t>// 移动到下一个节点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(curr 不为空 且 curr的指数 == exponent)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curr-&gt;coef += coefficient; </w:t>
      </w:r>
      <w:r>
        <w:rPr>
          <w:rFonts w:ascii="Consolas" w:hAnsi="Consolas" w:eastAsia="Consolas" w:cs="Consolas"/>
          <w:i/>
          <w:color w:val="57A64A"/>
          <w:sz w:val="20"/>
        </w:rPr>
        <w:t>// 合并同一指数项的系数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删除新节点(newnode); </w:t>
      </w:r>
      <w:r>
        <w:rPr>
          <w:rFonts w:ascii="Consolas" w:hAnsi="Consolas" w:eastAsia="Consolas" w:cs="Consolas"/>
          <w:i/>
          <w:color w:val="57A64A"/>
          <w:sz w:val="20"/>
        </w:rPr>
        <w:t>// 删除新节点，因为已合并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 </w:t>
      </w:r>
      <w:r>
        <w:rPr>
          <w:rFonts w:ascii="Consolas" w:hAnsi="Consolas" w:eastAsia="Consolas" w:cs="Consolas"/>
          <w:i/>
          <w:color w:val="57A64A"/>
          <w:sz w:val="20"/>
        </w:rPr>
        <w:t>// 新节点的指数未出现过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(!prev)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newnode-&gt;next = head; </w:t>
      </w:r>
      <w:r>
        <w:rPr>
          <w:rFonts w:ascii="Consolas" w:hAnsi="Consolas" w:eastAsia="Consolas" w:cs="Consolas"/>
          <w:i/>
          <w:color w:val="57A64A"/>
          <w:sz w:val="20"/>
        </w:rPr>
        <w:t>// 将新节点插入为头节点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head = newnode;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prev-&gt;next = newnode; </w:t>
      </w:r>
      <w:r>
        <w:rPr>
          <w:rFonts w:ascii="Consolas" w:hAnsi="Consolas" w:eastAsia="Consolas" w:cs="Consolas"/>
          <w:i/>
          <w:color w:val="57A64A"/>
          <w:sz w:val="20"/>
        </w:rPr>
        <w:t>// 插入新节点到prev和curr之间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newnode-&gt;next = curr;</w:t>
      </w:r>
    </w:p>
    <w:p>
      <w:pPr>
        <w:pStyle w:val="182"/>
        <w:numPr>
          <w:ilvl w:val="0"/>
          <w:numId w:val="13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zh-CN"/>
        </w:rPr>
        <w:t>多项式相加</w:t>
      </w:r>
    </w:p>
    <w:p>
      <w:pPr>
        <w:pStyle w:val="182"/>
        <w:numPr>
          <w:ilvl w:val="0"/>
          <w:numId w:val="15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该函数通过迭代遍历两个多项式链表，将它们合并成一个新的链表。</w:t>
      </w:r>
    </w:p>
    <w:p>
      <w:pPr>
        <w:pStyle w:val="182"/>
        <w:numPr>
          <w:ilvl w:val="0"/>
          <w:numId w:val="15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在最坏情况下，需要遍历两个输入链表的所有项，所以时间复杂度是 O(n1 + n2)</w:t>
      </w:r>
    </w:p>
    <w:p>
      <w:pPr>
        <w:pStyle w:val="182"/>
        <w:numPr>
          <w:ilvl w:val="0"/>
          <w:numId w:val="15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删除多项式项时，需要遍历结果链表，O(n1 + n2) 。</w:t>
      </w:r>
    </w:p>
    <w:p>
      <w:pPr>
        <w:pStyle w:val="182"/>
        <w:numPr>
          <w:ilvl w:val="0"/>
          <w:numId w:val="15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空间复杂度取决于结果链表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的长度，即 O(n1 + n2)。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@brief 将两个多项式相加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poly1 第一个多项式的头节点指针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poly2 第二个多项式的头节点指针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@return 返回结果多项式的头节点指针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link addPolynomials(link poly1, link poly2)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>//初始化curr1，curr2，分别代表两个多项式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(curr1和curr2都不为空)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(curr1和curr2指数相同)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>// 计算系数和，如果不为零则插入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>insertNode</w:t>
      </w:r>
      <w:r>
        <w:rPr>
          <w:rFonts w:ascii="Consolas" w:hAnsi="Consolas" w:eastAsia="Consolas" w:cs="Consolas"/>
          <w:color w:val="DCDCDC"/>
          <w:sz w:val="20"/>
        </w:rPr>
        <w:t>(result, sum_coeff, curr1-&gt;exp);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curr1 和 curr2;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(curr1-&gt;exp &lt; curr2-&gt;exp)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>// 处理第一个多项式的当前项，目的是把支书较小项先插入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>insertNode</w:t>
      </w:r>
      <w:r>
        <w:rPr>
          <w:rFonts w:ascii="Consolas" w:hAnsi="Consolas" w:eastAsia="Consolas" w:cs="Consolas"/>
          <w:color w:val="DCDCDC"/>
          <w:sz w:val="20"/>
        </w:rPr>
        <w:t>(result, curr1-&gt;coef, curr1-&gt;exp);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curr1;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>// 处理第二个多项式的当前项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>insertNode</w:t>
      </w:r>
      <w:r>
        <w:rPr>
          <w:rFonts w:ascii="Consolas" w:hAnsi="Consolas" w:eastAsia="Consolas" w:cs="Consolas"/>
          <w:color w:val="DCDCDC"/>
          <w:sz w:val="20"/>
        </w:rPr>
        <w:t>(result, curr2-&gt;coef, curr2-&gt;exp);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移动 curr2;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>// 处理剩余项，将两个多项式剩余的项添加到结果多项式后面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(不为空)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4EC9B0"/>
          <w:sz w:val="20"/>
        </w:rPr>
        <w:t>insertNode</w:t>
      </w:r>
      <w:r>
        <w:rPr>
          <w:rFonts w:ascii="Consolas" w:hAnsi="Consolas" w:eastAsia="Consolas" w:cs="Consolas"/>
          <w:color w:val="DCDCDC"/>
          <w:sz w:val="20"/>
        </w:rPr>
        <w:t>(result, curr？-&gt;coef, curr？-&gt;exp);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移动 curr;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</w:t>
      </w:r>
      <w:r>
        <w:rPr>
          <w:rFonts w:ascii="Consolas" w:hAnsi="Consolas" w:eastAsia="Consolas" w:cs="Consolas"/>
          <w:i/>
          <w:color w:val="57A64A"/>
          <w:sz w:val="20"/>
        </w:rPr>
        <w:t>清除系数为零的项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返回 result;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 </w:t>
      </w:r>
    </w:p>
    <w:p>
      <w:pPr>
        <w:pStyle w:val="182"/>
        <w:numPr>
          <w:ilvl w:val="0"/>
          <w:numId w:val="16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>多项式相乘</w:t>
      </w:r>
    </w:p>
    <w:p>
      <w:pPr>
        <w:pStyle w:val="182"/>
        <w:numPr>
          <w:ilvl w:val="0"/>
          <w:numId w:val="1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该函数执行多项式的乘法，通过嵌套循环遍历两个多项式链表的所有项。</w:t>
      </w:r>
    </w:p>
    <w:p>
      <w:pPr>
        <w:pStyle w:val="182"/>
        <w:numPr>
          <w:ilvl w:val="0"/>
          <w:numId w:val="1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在最坏情况下，需要遍历两个输入链表的所有项，所以时间复杂度是 O(n1 * n2)</w:t>
      </w:r>
    </w:p>
    <w:p>
      <w:pPr>
        <w:pStyle w:val="182"/>
        <w:numPr>
          <w:ilvl w:val="0"/>
          <w:numId w:val="1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删除多项式项时，需要遍历结果链表，这也需要 O(n1 * n2) 的时间。</w:t>
      </w:r>
    </w:p>
    <w:p>
      <w:pPr>
        <w:pStyle w:val="182"/>
        <w:numPr>
          <w:ilvl w:val="0"/>
          <w:numId w:val="1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空间复杂度取决于结果链表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的长度，即 O(n1 * n2)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@brief 将两个多项式相乘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poly1 第一个多项式的头节点指针 @param poly2 第二个多项式的头节点指针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@return 返回结果多项式的头节点指针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link multiPolynomials(link poly1, link poly2)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result，curr1</w:t>
      </w:r>
      <w:r>
        <w:rPr>
          <w:rFonts w:ascii="Consolas" w:hAnsi="Consolas" w:eastAsia="Consolas" w:cs="Consolas"/>
          <w:i/>
          <w:color w:val="57A64A"/>
          <w:sz w:val="20"/>
        </w:rPr>
        <w:t>//初始化结果多项式指针和当前位置指针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while (curr1不为空)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link curr2 = poly2; </w:t>
      </w:r>
      <w:r>
        <w:rPr>
          <w:rFonts w:ascii="Consolas" w:hAnsi="Consolas" w:eastAsia="Consolas" w:cs="Consolas"/>
          <w:i/>
          <w:color w:val="57A64A"/>
          <w:sz w:val="20"/>
        </w:rPr>
        <w:t>// 当前位置指针，用于遍历第二个多项式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(curr2也不为空)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>//依次将多项式1和多项式2的每一项相乘，包括系数相乘，指数相加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result_exp = curr1-&gt;exp + curr2-&gt;exp; </w:t>
      </w:r>
      <w:r>
        <w:rPr>
          <w:rFonts w:ascii="Consolas" w:hAnsi="Consolas" w:eastAsia="Consolas" w:cs="Consolas"/>
          <w:i/>
          <w:color w:val="57A64A"/>
          <w:sz w:val="20"/>
        </w:rPr>
        <w:t>// 计算结果项的指数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20"/>
        </w:rPr>
        <w:t>int</w:t>
      </w:r>
      <w:r>
        <w:rPr>
          <w:rFonts w:ascii="Consolas" w:hAnsi="Consolas" w:eastAsia="Consolas" w:cs="Consolas"/>
          <w:color w:val="DCDCDC"/>
          <w:sz w:val="20"/>
        </w:rPr>
        <w:t xml:space="preserve"> result_coeff = curr1-&gt;coef * curr2-&gt;coef; </w:t>
      </w:r>
      <w:r>
        <w:rPr>
          <w:rFonts w:ascii="Consolas" w:hAnsi="Consolas" w:eastAsia="Consolas" w:cs="Consolas"/>
          <w:i/>
          <w:color w:val="57A64A"/>
          <w:sz w:val="20"/>
        </w:rPr>
        <w:t>//计算结果项的系数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(结果项指向不为空)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(existing-&gt;exp == result_exp) </w:t>
      </w:r>
      <w:r>
        <w:rPr>
          <w:rFonts w:ascii="Consolas" w:hAnsi="Consolas" w:eastAsia="Consolas" w:cs="Consolas"/>
          <w:i/>
          <w:color w:val="57A64A"/>
          <w:sz w:val="20"/>
        </w:rPr>
        <w:t>// 如果结果项已存在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    existing-&gt;coef += result_coeff; </w:t>
      </w:r>
      <w:r>
        <w:rPr>
          <w:rFonts w:ascii="Consolas" w:hAnsi="Consolas" w:eastAsia="Consolas" w:cs="Consolas"/>
          <w:i/>
          <w:color w:val="57A64A"/>
          <w:sz w:val="20"/>
        </w:rPr>
        <w:t>// 合并同一指数项的系数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    found = </w:t>
      </w:r>
      <w:r>
        <w:rPr>
          <w:rFonts w:ascii="Consolas" w:hAnsi="Consolas" w:eastAsia="Consolas" w:cs="Consolas"/>
          <w:color w:val="569CD6"/>
          <w:sz w:val="20"/>
        </w:rPr>
        <w:t>true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    </w:t>
      </w:r>
      <w:r>
        <w:rPr>
          <w:rFonts w:ascii="Consolas" w:hAnsi="Consolas" w:eastAsia="Consolas" w:cs="Consolas"/>
          <w:color w:val="569CD6"/>
          <w:sz w:val="20"/>
        </w:rPr>
        <w:t>break</w:t>
      </w:r>
      <w:r>
        <w:rPr>
          <w:rFonts w:ascii="Consolas" w:hAnsi="Consolas" w:eastAsia="Consolas" w:cs="Consolas"/>
          <w:color w:val="DCDCDC"/>
          <w:sz w:val="20"/>
        </w:rPr>
        <w:t xml:space="preserve">;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(!found) </w:t>
      </w:r>
      <w:r>
        <w:rPr>
          <w:rFonts w:ascii="Consolas" w:hAnsi="Consolas" w:eastAsia="Consolas" w:cs="Consolas"/>
          <w:i/>
          <w:color w:val="57A64A"/>
          <w:sz w:val="20"/>
        </w:rPr>
        <w:t>// 如果结果项不存在，插入新项到结果多项式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4EC9B0"/>
          <w:sz w:val="20"/>
        </w:rPr>
        <w:t>insertNode</w:t>
      </w:r>
      <w:r>
        <w:rPr>
          <w:rFonts w:ascii="Consolas" w:hAnsi="Consolas" w:eastAsia="Consolas" w:cs="Consolas"/>
          <w:color w:val="DCDCDC"/>
          <w:sz w:val="20"/>
        </w:rPr>
        <w:t>(result, result_coeff, result_exp);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    curr2 = curr2-&gt;next; </w:t>
      </w:r>
      <w:r>
        <w:rPr>
          <w:rFonts w:ascii="Consolas" w:hAnsi="Consolas" w:eastAsia="Consolas" w:cs="Consolas"/>
          <w:i/>
          <w:color w:val="57A64A"/>
          <w:sz w:val="20"/>
        </w:rPr>
        <w:t>//移向下一项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curr1 = curr1-&gt;next;     </w:t>
      </w:r>
      <w:r>
        <w:rPr>
          <w:rFonts w:ascii="Consolas" w:hAnsi="Consolas" w:eastAsia="Consolas" w:cs="Consolas"/>
          <w:i/>
          <w:color w:val="57A64A"/>
          <w:sz w:val="20"/>
        </w:rPr>
        <w:t>//移向下一项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prev = </w:t>
      </w:r>
      <w:r>
        <w:rPr>
          <w:rFonts w:ascii="Consolas" w:hAnsi="Consolas" w:eastAsia="Consolas" w:cs="Consolas"/>
          <w:color w:val="569CD6"/>
          <w:sz w:val="20"/>
        </w:rPr>
        <w:t>NULL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curr = result;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*清除结果多项式中系数为零的项*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返回 result;</w:t>
      </w:r>
    </w:p>
    <w:p>
      <w:pPr>
        <w:pStyle w:val="182"/>
        <w:numPr>
          <w:ilvl w:val="0"/>
          <w:numId w:val="18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zh-CN"/>
        </w:rPr>
        <w:t>反转链表</w:t>
      </w:r>
    </w:p>
    <w:p>
      <w:pPr>
        <w:pStyle w:val="182"/>
        <w:numPr>
          <w:ilvl w:val="0"/>
          <w:numId w:val="1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该函数通过迭代遍历链表并反转节点的指针，需要遍历整个链表一次。时间复杂度是 O(n)。</w:t>
      </w:r>
    </w:p>
    <w:p>
      <w:pPr>
        <w:pStyle w:val="182"/>
        <w:numPr>
          <w:ilvl w:val="0"/>
          <w:numId w:val="1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空间复杂度是 O(1)，因为只使用了常数额外空间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@brief 反转链表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head 链表的头节点指针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@return 返回反转后链表的头节点指针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link reverseList(link head)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prev </w:t>
      </w:r>
      <w:r>
        <w:rPr>
          <w:rFonts w:ascii="Consolas" w:hAnsi="Consolas" w:eastAsia="Consolas" w:cs="Consolas"/>
          <w:color w:val="DCDCDC"/>
          <w:sz w:val="20"/>
          <w:lang w:val="zh-CN"/>
        </w:rPr>
        <w:t>and</w:t>
      </w:r>
      <w:r>
        <w:rPr>
          <w:rFonts w:ascii="Consolas" w:hAnsi="Consolas" w:eastAsia="Consolas" w:cs="Consolas"/>
          <w:color w:val="DCDCDC"/>
          <w:sz w:val="20"/>
        </w:rPr>
        <w:t xml:space="preserve"> next = </w:t>
      </w:r>
      <w:r>
        <w:rPr>
          <w:rFonts w:ascii="Consolas" w:hAnsi="Consolas" w:eastAsia="Consolas" w:cs="Consolas"/>
          <w:color w:val="569CD6"/>
          <w:sz w:val="20"/>
        </w:rPr>
        <w:t>NULL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>// 前一个节点指针，下一个节点指针，初始化为空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link curr = head; </w:t>
      </w:r>
      <w:r>
        <w:rPr>
          <w:rFonts w:ascii="Consolas" w:hAnsi="Consolas" w:eastAsia="Consolas" w:cs="Consolas"/>
          <w:i/>
          <w:color w:val="57A64A"/>
          <w:sz w:val="20"/>
        </w:rPr>
        <w:t>// 当前节点指针，指向链表的头节点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while</w:t>
      </w:r>
      <w:r>
        <w:rPr>
          <w:rFonts w:ascii="Consolas" w:hAnsi="Consolas" w:eastAsia="Consolas" w:cs="Consolas"/>
          <w:color w:val="DCDCDC"/>
          <w:sz w:val="20"/>
        </w:rPr>
        <w:t xml:space="preserve"> (curr != </w:t>
      </w:r>
      <w:r>
        <w:rPr>
          <w:rFonts w:ascii="Consolas" w:hAnsi="Consolas" w:eastAsia="Consolas" w:cs="Consolas"/>
          <w:color w:val="569CD6"/>
          <w:sz w:val="20"/>
        </w:rPr>
        <w:t>NULL</w:t>
      </w:r>
      <w:r>
        <w:rPr>
          <w:rFonts w:ascii="Consolas" w:hAnsi="Consolas" w:eastAsia="Consolas" w:cs="Consolas"/>
          <w:color w:val="DCDCDC"/>
          <w:sz w:val="20"/>
        </w:rPr>
        <w:t xml:space="preserve">) { </w:t>
      </w:r>
      <w:r>
        <w:rPr>
          <w:rFonts w:ascii="Consolas" w:hAnsi="Consolas" w:eastAsia="Consolas" w:cs="Consolas"/>
          <w:i/>
          <w:color w:val="57A64A"/>
          <w:sz w:val="20"/>
        </w:rPr>
        <w:t>// 当前节点不为空时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next = curr-&gt;next; </w:t>
      </w:r>
      <w:r>
        <w:rPr>
          <w:rFonts w:ascii="Consolas" w:hAnsi="Consolas" w:eastAsia="Consolas" w:cs="Consolas"/>
          <w:i/>
          <w:color w:val="57A64A"/>
          <w:sz w:val="20"/>
        </w:rPr>
        <w:t>// 保存下一个节点的指针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curr-&gt;next = prev; </w:t>
      </w:r>
      <w:r>
        <w:rPr>
          <w:rFonts w:ascii="Consolas" w:hAnsi="Consolas" w:eastAsia="Consolas" w:cs="Consolas"/>
          <w:i/>
          <w:color w:val="57A64A"/>
          <w:sz w:val="20"/>
        </w:rPr>
        <w:t>// 将当前节点指向前一个节点，反转连接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prev = curr; </w:t>
      </w:r>
      <w:r>
        <w:rPr>
          <w:rFonts w:ascii="Consolas" w:hAnsi="Consolas" w:eastAsia="Consolas" w:cs="Consolas"/>
          <w:i/>
          <w:color w:val="57A64A"/>
          <w:sz w:val="20"/>
        </w:rPr>
        <w:t>// 更新前一个节点指针为当前节点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curr = next; </w:t>
      </w:r>
      <w:r>
        <w:rPr>
          <w:rFonts w:ascii="Consolas" w:hAnsi="Consolas" w:eastAsia="Consolas" w:cs="Consolas"/>
          <w:i/>
          <w:color w:val="57A64A"/>
          <w:sz w:val="20"/>
        </w:rPr>
        <w:t>// 更新当前节点为下一个节点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返回 prev; </w:t>
      </w:r>
      <w:r>
        <w:rPr>
          <w:rFonts w:ascii="Consolas" w:hAnsi="Consolas" w:eastAsia="Consolas" w:cs="Consolas"/>
          <w:i/>
          <w:color w:val="57A64A"/>
          <w:sz w:val="20"/>
        </w:rPr>
        <w:t>// 返回反转后链表的头节点指针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}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pStyle w:val="182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  <w:lang w:val="zh-CN"/>
        </w:rPr>
        <w:t>多项式乘法后得到的目标多项式未按照指数排序</w:t>
      </w:r>
    </w:p>
    <w:p>
      <w:pPr>
        <w:ind w:left="709" w:firstLine="0"/>
        <w:rPr>
          <w:sz w:val="20"/>
          <w:szCs w:val="20"/>
          <w:highlight w:val="none"/>
          <w:lang w:val="zh-CN"/>
        </w:rPr>
      </w:pPr>
      <w:r>
        <w:rPr>
          <w:sz w:val="20"/>
          <w:szCs w:val="20"/>
          <w:highlight w:val="none"/>
          <w:lang w:val="zh-CN"/>
        </w:rPr>
        <w:t>使用迭代法逆转链表，通过迭代遍历链表，将每个节点的 next 指针指向它的前一个节点，从而反转链表的方向。这样，在遍历完整个链表后，原来的链表变成了倒置的链表，最后返回新链表的头节点（原链表的尾节点）作为反转后的链表的新头部。时间复杂度上是线性的（O(n)，n 是链表的长度），效率较高。</w:t>
      </w:r>
    </w:p>
    <w:p>
      <w:pPr>
        <w:ind w:left="709" w:firstLine="0"/>
        <w:jc w:val="center"/>
        <w:rPr>
          <w:sz w:val="20"/>
          <w:szCs w:val="20"/>
          <w:lang w:val="zh-CN"/>
        </w:rPr>
      </w:pPr>
      <w:r>
        <w:drawing>
          <wp:inline distT="0" distB="0" distL="0" distR="0">
            <wp:extent cx="3079750" cy="1153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329" cy="11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2"/>
        <w:numPr>
          <w:ilvl w:val="0"/>
          <w:numId w:val="20"/>
        </w:numPr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>细节优化</w:t>
      </w:r>
    </w:p>
    <w:p>
      <w:pPr>
        <w:ind w:left="709" w:firstLine="0"/>
        <w:rPr>
          <w:sz w:val="20"/>
          <w:szCs w:val="20"/>
          <w:lang w:val="zh-CN"/>
        </w:rPr>
      </w:pPr>
      <w:r>
        <w:rPr>
          <w:sz w:val="20"/>
          <w:szCs w:val="20"/>
          <w:highlight w:val="none"/>
          <w:lang w:val="zh-CN"/>
        </w:rPr>
        <w:t>提高代码重用度，将复用的代码整合为函数调用。处理多项式加法及乘法出现系数为0的情况。在编写时没有考虑内存回收，对于申请的动态内存，必须将其回收。对于链表，必须遍历链表，将每一个节点都释放掉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sz w:val="20"/>
          <w:szCs w:val="20"/>
          <w:highlight w:val="none"/>
          <w:lang w:val="zh-CN"/>
        </w:rPr>
      </w:pPr>
      <w:r>
        <w:rPr>
          <w:sz w:val="20"/>
          <w:szCs w:val="21"/>
          <w:highlight w:val="none"/>
          <w:lang w:val="zh-CN"/>
        </w:rPr>
        <w:t>本题学习了单链表的基本操作，例如遍历，插入，删除等，并认识到单链表中指针的重要性，边界的判断与处理。</w:t>
      </w:r>
    </w:p>
    <w:p>
      <w:pPr>
        <w:rPr>
          <w:sz w:val="20"/>
          <w:szCs w:val="20"/>
          <w:highlight w:val="none"/>
          <w:lang w:val="zh-CN"/>
        </w:rPr>
      </w:pPr>
      <w:r>
        <w:rPr>
          <w:sz w:val="20"/>
          <w:szCs w:val="21"/>
          <w:highlight w:val="none"/>
          <w:lang w:val="zh-CN"/>
        </w:rPr>
        <w:t>对于算法效率，应该尽量降低时间复杂度和空间复杂度，来提高效率。</w:t>
      </w:r>
    </w:p>
    <w:p>
      <w:pPr>
        <w:rPr>
          <w:sz w:val="20"/>
          <w:szCs w:val="20"/>
          <w:highlight w:val="none"/>
          <w:lang w:val="zh-CN"/>
        </w:rPr>
      </w:pPr>
    </w:p>
    <w:p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 求级数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r>
        <w:rPr>
          <w:sz w:val="20"/>
          <w:szCs w:val="21"/>
          <w:lang w:val="zh-CN"/>
        </w:rPr>
        <w:t xml:space="preserve">      </w:t>
      </w:r>
      <w:r>
        <w:rPr>
          <w:sz w:val="20"/>
          <w:szCs w:val="21"/>
        </w:rPr>
        <w:t>输出级数A+2A</w:t>
      </w:r>
      <w:r>
        <w:rPr>
          <w:sz w:val="20"/>
          <w:szCs w:val="21"/>
          <w:lang w:val="zh-CN"/>
        </w:rPr>
        <w:t>^</w:t>
      </w:r>
      <w:r>
        <w:rPr>
          <w:sz w:val="20"/>
          <w:szCs w:val="21"/>
        </w:rPr>
        <w:t>2+3A</w:t>
      </w:r>
      <w:r>
        <w:rPr>
          <w:sz w:val="20"/>
          <w:szCs w:val="21"/>
          <w:lang w:val="zh-CN"/>
        </w:rPr>
        <w:t>^</w:t>
      </w:r>
      <w:r>
        <w:rPr>
          <w:sz w:val="20"/>
          <w:szCs w:val="21"/>
        </w:rPr>
        <w:t>3+</w:t>
      </w:r>
      <w:r>
        <w:rPr>
          <w:sz w:val="20"/>
          <w:szCs w:val="21"/>
          <w:lang w:val="zh-CN"/>
        </w:rPr>
        <w:t>...</w:t>
      </w:r>
      <w:r>
        <w:rPr>
          <w:sz w:val="20"/>
          <w:szCs w:val="21"/>
        </w:rPr>
        <w:t>+NA</w:t>
      </w:r>
      <w:r>
        <w:rPr>
          <w:sz w:val="20"/>
          <w:szCs w:val="21"/>
          <w:lang w:val="zh-CN"/>
        </w:rPr>
        <w:t>^</w:t>
      </w:r>
      <w:r>
        <w:rPr>
          <w:sz w:val="20"/>
          <w:szCs w:val="21"/>
        </w:rPr>
        <w:t>N =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ind w:firstLine="420"/>
        <w:rPr>
          <w:sz w:val="20"/>
          <w:szCs w:val="21"/>
        </w:rPr>
      </w:pPr>
      <w:r>
        <w:rPr>
          <w:sz w:val="20"/>
          <w:szCs w:val="21"/>
          <w:lang w:val="zh-CN"/>
        </w:rPr>
        <w:t xml:space="preserve">  高精度计算以及时间复杂度要低，不能超时。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left="0" w:right="0" w:firstLine="0"/>
        <w:rPr>
          <w:rFonts w:ascii="Adobe Heiti Std R" w:hAnsi="Adobe Heiti Std R" w:cs="Adobe Heiti Std R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:lang w:val="zh-CN"/>
          <w14:textFill>
            <w14:solidFill>
              <w14:schemeClr w14:val="tx1"/>
            </w14:solidFill>
          </w14:textFill>
        </w:rPr>
        <w:t>分析:由于使用int，longlong等数据类型会溢出，并且频繁运算时间复杂度高导致超时，转而想到string型，string型包含许多内置操作，并且类似动态数组可以自动扩充，不会浪费空间。将级数以及结果转换至string储存，可以保证不溢出。在计算时将string在转化为整数型计算。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left="0" w:right="0" w:firstLine="0"/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dobe Heiti Std R" w:hAnsi="Adobe Heiti Std R" w:eastAsia="Adobe Heiti Std R" w:cs="Adobe Heiti Std R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字符串：这个字符串用于存储最终的计算结果，它的初始值是 "0"。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left="0" w:right="0" w:firstLine="0"/>
        <w:rPr>
          <w:rFonts w:ascii="Adobe Heiti Std R" w:hAnsi="Adobe Heiti Std R" w:cs="Adobe Heiti Std R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dobe Heiti Std R" w:hAnsi="Adobe Heiti Std R" w:eastAsia="Adobe Heiti Std R" w:cs="Adobe Heiti Std R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term</w:t>
      </w:r>
      <w:r>
        <w:rPr>
          <w:rFonts w:ascii="Adobe Heiti Std R" w:hAnsi="Adobe Heiti Std R" w:eastAsia="Adobe Heiti Std R" w:cs="Adobe Heiti Std R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字符串：这个字符串用于存储级数中的每一项。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string result = </w:t>
      </w:r>
      <w:r>
        <w:rPr>
          <w:rFonts w:ascii="Consolas" w:hAnsi="Consolas" w:eastAsia="Consolas" w:cs="Consolas"/>
          <w:color w:val="D69D85"/>
          <w:sz w:val="20"/>
        </w:rPr>
        <w:t>"0"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string term = </w:t>
      </w:r>
      <w:r>
        <w:rPr>
          <w:rFonts w:ascii="Consolas" w:hAnsi="Consolas" w:eastAsia="Consolas" w:cs="Consolas"/>
          <w:color w:val="D69D85"/>
          <w:sz w:val="20"/>
        </w:rPr>
        <w:t>"1"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rPr>
          <w:rFonts w:hint="default"/>
          <w:sz w:val="20"/>
          <w:szCs w:val="21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82"/>
        <w:numPr>
          <w:ilvl w:val="0"/>
          <w:numId w:val="21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zh-CN"/>
        </w:rPr>
        <w:t>级数相加</w:t>
      </w:r>
    </w:p>
    <w:p>
      <w:pPr>
        <w:pStyle w:val="182"/>
        <w:numPr>
          <w:ilvl w:val="0"/>
          <w:numId w:val="22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该函数实现两个字符串的相加操作，采用类似手工相加的方式，从字符串的末尾开始逐位相加，考虑进位。</w:t>
      </w:r>
    </w:p>
    <w:p>
      <w:pPr>
        <w:pStyle w:val="182"/>
        <w:numPr>
          <w:ilvl w:val="0"/>
          <w:numId w:val="22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时间复杂度：O(max(N, M))，其中 N 和 M 分别是 </w:t>
      </w:r>
      <w:r>
        <w:rPr>
          <w:rFonts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num1</w:t>
      </w: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和 </w:t>
      </w:r>
      <w:r>
        <w:rPr>
          <w:rFonts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num2</w:t>
      </w: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的长度。</w:t>
      </w:r>
    </w:p>
    <w:p>
      <w:pPr>
        <w:pStyle w:val="182"/>
        <w:numPr>
          <w:ilvl w:val="0"/>
          <w:numId w:val="22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空间复杂度：O(max(N, M))，用于存储结果字符串。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将两个字符串表示的整数相加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num1      第一个整数的字符串表示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num2      第二个整数的字符串表示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         相加后的结果的字符串表示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>string addStrings(string num1, string num2)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carry 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(初始化进位为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)    string result = </w:t>
      </w:r>
      <w:r>
        <w:rPr>
          <w:rFonts w:ascii="Consolas" w:hAnsi="Consolas" w:eastAsia="Consolas" w:cs="Consolas"/>
          <w:color w:val="D69D85"/>
          <w:sz w:val="18"/>
          <w:szCs w:val="20"/>
        </w:rPr>
        <w:t>""</w:t>
      </w:r>
      <w:r>
        <w:rPr>
          <w:rFonts w:ascii="Consolas" w:hAnsi="Consolas" w:eastAsia="Consolas" w:cs="Consolas"/>
          <w:color w:val="DCDCDC"/>
          <w:sz w:val="18"/>
          <w:szCs w:val="20"/>
        </w:rPr>
        <w:t>;  (初始化结果字符串为空)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 或 j = num.</w:t>
      </w:r>
      <w:r>
        <w:rPr>
          <w:rFonts w:ascii="Consolas" w:hAnsi="Consolas" w:eastAsia="Consolas" w:cs="Consolas"/>
          <w:color w:val="4EC9B0"/>
          <w:sz w:val="18"/>
          <w:szCs w:val="20"/>
        </w:rPr>
        <w:t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- </w:t>
      </w:r>
      <w:r>
        <w:rPr>
          <w:rFonts w:ascii="Consolas" w:hAnsi="Consolas" w:eastAsia="Consolas" w:cs="Consolas"/>
          <w:color w:val="B8D7A3"/>
          <w:sz w:val="18"/>
          <w:szCs w:val="20"/>
        </w:rPr>
        <w:t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获取第一个和第二个整数字符串的最后一个字符的索引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从右到左遍历两个整数的字符串，同时考虑进位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while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(i &gt;=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|| j &gt;=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|| carry &gt;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>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x 或 y = (i或j &gt;=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? num[i或j] - </w:t>
      </w:r>
      <w:r>
        <w:rPr>
          <w:rFonts w:ascii="Consolas" w:hAnsi="Consolas" w:eastAsia="Consolas" w:cs="Consolas"/>
          <w:color w:val="D69D85"/>
          <w:sz w:val="18"/>
          <w:szCs w:val="20"/>
        </w:rPr>
        <w:t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: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将字符转换为整数，或者为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sum = x + y + carry;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计算当前位的和，包括进位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result = </w:t>
      </w:r>
      <w:r>
        <w:rPr>
          <w:rFonts w:ascii="Consolas" w:hAnsi="Consolas" w:eastAsia="Consolas" w:cs="Consolas"/>
          <w:color w:val="4EC9B0"/>
          <w:sz w:val="18"/>
          <w:szCs w:val="20"/>
        </w:rPr>
        <w:t>to_string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(sum % </w:t>
      </w:r>
      <w:r>
        <w:rPr>
          <w:rFonts w:ascii="Consolas" w:hAnsi="Consolas" w:eastAsia="Consolas" w:cs="Consolas"/>
          <w:color w:val="B8D7A3"/>
          <w:sz w:val="18"/>
          <w:szCs w:val="20"/>
        </w:rPr>
        <w:t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+ result;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将和的个位数添加到结果字符串的最前面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carry = sum / </w:t>
      </w:r>
      <w:r>
        <w:rPr>
          <w:rFonts w:ascii="Consolas" w:hAnsi="Consolas" w:eastAsia="Consolas" w:cs="Consolas"/>
          <w:color w:val="B8D7A3"/>
          <w:sz w:val="18"/>
          <w:szCs w:val="20"/>
        </w:rPr>
        <w:t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更新进位，以便下一次迭代使用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ab/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//更新 i j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result;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返回相加后的结果的字符串表示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> </w:t>
      </w:r>
    </w:p>
    <w:p>
      <w:pPr>
        <w:pStyle w:val="182"/>
        <w:numPr>
          <w:ilvl w:val="0"/>
          <w:numId w:val="21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highlight w:val="none"/>
          <w:lang w:val="zh-CN"/>
        </w:rPr>
        <w:t>级数相乘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时间复杂度分析：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在这个函数中，有两个嵌套的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for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循环。</w:t>
      </w:r>
      <w:r>
        <w:rPr>
          <w:rFonts w:ascii="宋体" w:hAnsi="宋体" w:eastAsia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循环次数取决于两个字符串长度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因此，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整个函数的时间复杂度是 O(len1 * len2)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空间复杂度分析：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函数中创建了一个名为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的字符串，其大小为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len1 + len2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，用于存储相乘的结果。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因此，整个函数的空间复杂度主要由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result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字符串决定，为 O(len1 + len2)。</w:t>
      </w:r>
    </w:p>
    <w:p>
      <w:pPr>
        <w:pStyle w:val="182"/>
        <w:numPr>
          <w:ilvl w:val="0"/>
          <w:numId w:val="23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</w:pPr>
      <w:r>
        <w:rPr>
          <w:rFonts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虽然该函数的时间复杂度是 O(len1 * len2)，但它的空间复杂度相对较低，因为它没有创建大型的中间数组来存储临时结果。这种实现方式对于大数相乘来说是比较高效的。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将两个字符串表示的整数相乘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num1      第一个整数的字符串表示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num2      第二个整数的字符串表示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         相乘后的结果的字符串表示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>string multiplyStrings(string num1, string num2)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len？ = num？.</w:t>
      </w:r>
      <w:r>
        <w:rPr>
          <w:rFonts w:ascii="Consolas" w:hAnsi="Consolas" w:eastAsia="Consolas" w:cs="Consolas"/>
          <w:color w:val="4EC9B0"/>
          <w:sz w:val="18"/>
          <w:szCs w:val="20"/>
        </w:rPr>
        <w:t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获取两个整数字符串的长度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string result(len1 + len2, </w:t>
      </w:r>
      <w:r>
        <w:rPr>
          <w:rFonts w:ascii="Consolas" w:hAnsi="Consolas" w:eastAsia="Consolas" w:cs="Consolas"/>
          <w:color w:val="D69D85"/>
          <w:sz w:val="18"/>
          <w:szCs w:val="20"/>
        </w:rPr>
        <w:t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初始化结果字符串为零串，长度为 len1 + len2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从右到左遍历第一个整数的字符串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 = len1 - </w:t>
      </w:r>
      <w:r>
        <w:rPr>
          <w:rFonts w:ascii="Consolas" w:hAnsi="Consolas" w:eastAsia="Consolas" w:cs="Consolas"/>
          <w:color w:val="B8D7A3"/>
          <w:sz w:val="18"/>
          <w:szCs w:val="20"/>
        </w:rPr>
        <w:t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i &gt;=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>; i--)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carry 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初始化进位为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从右到左遍历第二个整数的字符串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20"/>
        </w:rPr>
        <w:t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j = len2 - </w:t>
      </w:r>
      <w:r>
        <w:rPr>
          <w:rFonts w:ascii="Consolas" w:hAnsi="Consolas" w:eastAsia="Consolas" w:cs="Consolas"/>
          <w:color w:val="B8D7A3"/>
          <w:sz w:val="18"/>
          <w:szCs w:val="20"/>
        </w:rPr>
        <w:t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j &gt;=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>; j--)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 =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>num1与num2当前位相乘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+ (result[i + j + </w:t>
      </w:r>
      <w:r>
        <w:rPr>
          <w:rFonts w:ascii="Consolas" w:hAnsi="Consolas" w:eastAsia="Consolas" w:cs="Consolas"/>
          <w:color w:val="B8D7A3"/>
          <w:sz w:val="18"/>
          <w:szCs w:val="20"/>
        </w:rPr>
        <w:t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 - </w:t>
      </w:r>
      <w:r>
        <w:rPr>
          <w:rFonts w:ascii="Consolas" w:hAnsi="Consolas" w:eastAsia="Consolas" w:cs="Consolas"/>
          <w:color w:val="D69D85"/>
          <w:sz w:val="18"/>
          <w:szCs w:val="20"/>
        </w:rPr>
        <w:t>'0'</w:t>
      </w:r>
      <w:r>
        <w:rPr>
          <w:rFonts w:ascii="Consolas" w:hAnsi="Consolas" w:eastAsia="Consolas" w:cs="Consolas"/>
          <w:color w:val="DCDCDC"/>
          <w:sz w:val="18"/>
          <w:szCs w:val="20"/>
        </w:rPr>
        <w:t>) + carry;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计算当前位的乘积，包括进位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carry = res / </w:t>
      </w:r>
      <w:r>
        <w:rPr>
          <w:rFonts w:ascii="Consolas" w:hAnsi="Consolas" w:eastAsia="Consolas" w:cs="Consolas"/>
          <w:color w:val="B8D7A3"/>
          <w:sz w:val="18"/>
          <w:szCs w:val="20"/>
        </w:rPr>
        <w:t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更新进位，以便下一次迭代使用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result[i + j + </w:t>
      </w:r>
      <w:r>
        <w:rPr>
          <w:rFonts w:ascii="Consolas" w:hAnsi="Consolas" w:eastAsia="Consolas" w:cs="Consolas"/>
          <w:color w:val="B8D7A3"/>
          <w:sz w:val="18"/>
          <w:szCs w:val="20"/>
        </w:rPr>
        <w:t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 = res % </w:t>
      </w:r>
      <w:r>
        <w:rPr>
          <w:rFonts w:ascii="Consolas" w:hAnsi="Consolas" w:eastAsia="Consolas" w:cs="Consolas"/>
          <w:color w:val="B8D7A3"/>
          <w:sz w:val="18"/>
          <w:szCs w:val="20"/>
        </w:rPr>
        <w:t>10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+ </w:t>
      </w:r>
      <w:r>
        <w:rPr>
          <w:rFonts w:ascii="Consolas" w:hAnsi="Consolas" w:eastAsia="Consolas" w:cs="Consolas"/>
          <w:color w:val="D69D85"/>
          <w:sz w:val="18"/>
          <w:szCs w:val="20"/>
        </w:rPr>
        <w:t>'0'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更新结果字符串的当前位置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result[i] += carry;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将最终进位添加到结果的当前位置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查找第一个不为 '0' 的位置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startPos = </w:t>
      </w:r>
      <w:r>
        <w:rPr>
          <w:rFonts w:ascii="Consolas" w:hAnsi="Consolas" w:eastAsia="Consolas" w:cs="Consolas"/>
          <w:color w:val="B8D7A3"/>
          <w:sz w:val="18"/>
          <w:szCs w:val="20"/>
        </w:rPr>
        <w:t>0</w:t>
      </w:r>
      <w:r>
        <w:rPr>
          <w:rFonts w:ascii="Consolas" w:hAnsi="Consolas" w:eastAsia="Consolas" w:cs="Consolas"/>
          <w:color w:val="DCDCDC"/>
          <w:sz w:val="18"/>
          <w:szCs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while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(startPos &lt; result.</w:t>
      </w:r>
      <w:r>
        <w:rPr>
          <w:rFonts w:ascii="Consolas" w:hAnsi="Consolas" w:eastAsia="Consolas" w:cs="Consolas"/>
          <w:color w:val="4EC9B0"/>
          <w:sz w:val="18"/>
          <w:szCs w:val="20"/>
        </w:rPr>
        <w:t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&amp;&amp; result[startPos] == </w:t>
      </w:r>
      <w:r>
        <w:rPr>
          <w:rFonts w:ascii="Consolas" w:hAnsi="Consolas" w:eastAsia="Consolas" w:cs="Consolas"/>
          <w:color w:val="D69D85"/>
          <w:sz w:val="18"/>
          <w:szCs w:val="20"/>
        </w:rPr>
        <w:t>'0'</w:t>
      </w:r>
      <w:r>
        <w:rPr>
          <w:rFonts w:ascii="Consolas" w:hAnsi="Consolas" w:eastAsia="Consolas" w:cs="Consolas"/>
          <w:color w:val="DCDCDC"/>
          <w:sz w:val="18"/>
          <w:szCs w:val="20"/>
        </w:rPr>
        <w:t>)   startPos++;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(startPos &lt; result.</w:t>
      </w:r>
      <w:r>
        <w:rPr>
          <w:rFonts w:ascii="Consolas" w:hAnsi="Consolas" w:eastAsia="Consolas" w:cs="Consolas"/>
          <w:color w:val="4EC9B0"/>
          <w:sz w:val="18"/>
          <w:szCs w:val="20"/>
        </w:rPr>
        <w:t>length</w:t>
      </w:r>
      <w:r>
        <w:rPr>
          <w:rFonts w:ascii="Consolas" w:hAnsi="Consolas" w:eastAsia="Consolas" w:cs="Consolas"/>
          <w:color w:val="DCDCDC"/>
          <w:sz w:val="18"/>
          <w:szCs w:val="20"/>
        </w:rPr>
        <w:t>())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color w:val="569CD6"/>
          <w:sz w:val="18"/>
          <w:szCs w:val="20"/>
        </w:rPr>
        <w:t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result.</w:t>
      </w:r>
      <w:r>
        <w:rPr>
          <w:rFonts w:ascii="Consolas" w:hAnsi="Consolas" w:eastAsia="Consolas" w:cs="Consolas"/>
          <w:color w:val="4EC9B0"/>
          <w:sz w:val="18"/>
          <w:szCs w:val="20"/>
        </w:rPr>
        <w:t>substr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(startPos);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>// 返回结果字符串的子串，从 startPos 开始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>else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如果结果全为零，则返回 </w:t>
      </w:r>
      <w:r>
        <w:rPr>
          <w:rFonts w:ascii="Consolas" w:hAnsi="Consolas" w:eastAsia="Consolas" w:cs="Consolas"/>
          <w:color w:val="D69D85"/>
          <w:sz w:val="18"/>
          <w:szCs w:val="20"/>
        </w:rPr>
        <w:t>"0"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pStyle w:val="182"/>
        <w:numPr>
          <w:ilvl w:val="0"/>
          <w:numId w:val="24"/>
        </w:numPr>
        <w:rPr>
          <w:rFonts w:ascii="宋体" w:hAnsi="宋体" w:cs="宋体"/>
          <w:b/>
          <w:bCs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sz w:val="20"/>
          <w:szCs w:val="22"/>
          <w:lang w:val="zh-CN"/>
        </w:rPr>
        <w:t>超时</w:t>
      </w:r>
    </w:p>
    <w:p>
      <w:pPr>
        <w:ind w:left="709" w:firstLine="0"/>
        <w:rPr>
          <w:rFonts w:hint="eastAsia" w:ascii="宋体" w:hAnsi="宋体" w:eastAsia="宋体" w:cs="宋体"/>
          <w:sz w:val="20"/>
          <w:szCs w:val="20"/>
          <w:highlight w:val="none"/>
          <w:lang w:val="zh-CN"/>
        </w:rPr>
      </w:pPr>
      <w:r>
        <w:rPr>
          <w:rFonts w:hint="eastAsia" w:ascii="宋体" w:hAnsi="宋体" w:eastAsia="宋体" w:cs="宋体"/>
          <w:sz w:val="20"/>
          <w:szCs w:val="22"/>
          <w:highlight w:val="none"/>
          <w:lang w:val="zh-CN"/>
        </w:rPr>
        <w:t>在级数N较大时，超出常见数据类型的最大范围，例如int只能20分，扩大到longlong40分，同时为了满足精度，不可以使用double型，因此考虑使用string字符串来储存。</w:t>
      </w:r>
    </w:p>
    <w:p>
      <w:pPr>
        <w:pStyle w:val="182"/>
        <w:numPr>
          <w:ilvl w:val="0"/>
          <w:numId w:val="24"/>
        </w:numPr>
        <w:rPr>
          <w:rFonts w:ascii="宋体" w:hAnsi="宋体" w:cs="宋体"/>
          <w:b/>
          <w:bCs/>
          <w:sz w:val="16"/>
          <w:szCs w:val="16"/>
          <w:highlight w:val="none"/>
        </w:rPr>
      </w:pP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>运算问题</w:t>
      </w:r>
    </w:p>
    <w:p>
      <w:pPr>
        <w:ind w:left="709" w:firstLine="0"/>
        <w:rPr>
          <w:rFonts w:ascii="宋体" w:hAnsi="宋体" w:cs="宋体"/>
          <w:b/>
          <w:bCs/>
          <w:sz w:val="16"/>
          <w:szCs w:val="16"/>
          <w:highlight w:val="none"/>
          <w:lang w:val="zh-CN"/>
        </w:rPr>
      </w:pPr>
      <w:r>
        <w:rPr>
          <w:rFonts w:hint="eastAsia" w:ascii="宋体" w:hAnsi="宋体" w:eastAsia="宋体" w:cs="宋体"/>
          <w:sz w:val="18"/>
          <w:szCs w:val="20"/>
          <w:highlight w:val="none"/>
          <w:lang w:val="zh-CN"/>
        </w:rPr>
        <w:t>由于题目只要求输出最后结果，而不考虑过程，所以可以使用叠加的方法，将每一项存在同一个字符串中，将结果存在另一个字符串中，每次让结果+新一项，同时，更新这一项的数据，从而实现叠加。</w:t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ind w:firstLine="420"/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这道题关键在于数据结构的选择，按理本题应该运用链表的知识点，但是个人认为string更便捷一些，并且也好操作，但是要注意字符型和整型的区别，两者之间转化需要 -‘0’。</w:t>
      </w:r>
    </w:p>
    <w:p>
      <w:pP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ab/>
      </w: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通过这道题，我体会到了数据结构选择的重要性。</w:t>
      </w:r>
    </w:p>
    <w:p>
      <w:pPr>
        <w:rPr>
          <w:rFonts w:ascii="宋体" w:hAnsi="宋体" w:cs="宋体"/>
          <w:b w:val="0"/>
          <w:bCs w:val="0"/>
          <w:sz w:val="18"/>
          <w:szCs w:val="18"/>
          <w:lang w:val="zh-CN"/>
        </w:rPr>
      </w:pP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zh-CN"/>
        </w:rPr>
        <w:t>扑克牌游戏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sz w:val="18"/>
          <w:szCs w:val="20"/>
        </w:rPr>
        <w:t>扑克牌有4种花色：黑桃（Spade）、红心（Heart）、梅花（Club）、方块（Diamond）。每种花色有13张牌，编号从小到大为：A,2,3,4,5,6,7,8,9,10,J,Q,K。</w:t>
      </w:r>
    </w:p>
    <w:p>
      <w:r>
        <w:rPr>
          <w:rFonts w:ascii="宋体" w:hAnsi="宋体" w:eastAsia="宋体" w:cs="宋体"/>
          <w:sz w:val="18"/>
          <w:szCs w:val="20"/>
          <w:highlight w:val="none"/>
        </w:rPr>
        <w:t>对于一个扑克牌堆，定义以下4种操作命令：</w:t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>1) 添加（Append）：添加一张扑克牌到牌堆的底部。如命令“Append Club Q”表示添加一张梅花Q到牌堆的底部。</w:t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>2) 抽取（Extract）：从牌堆中抽取某种花色的所有牌，按照编号从小到大进行排序，并放到牌堆的顶部。如命令“Extract Heart”表示抽取所有红心牌，排序之后放到牌堆的顶部。</w:t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>3)反转（Revert）：使整个牌堆逆序。</w:t>
      </w:r>
    </w:p>
    <w:p>
      <w:pPr>
        <w:ind w:firstLine="420"/>
      </w:pPr>
      <w:r>
        <w:rPr>
          <w:rFonts w:ascii="宋体" w:hAnsi="宋体" w:eastAsia="宋体" w:cs="宋体"/>
          <w:sz w:val="18"/>
          <w:szCs w:val="20"/>
          <w:highlight w:val="none"/>
        </w:rPr>
        <w:t>4)弹出（Pop）：如果牌堆非空，则除去牌堆顶部的第一张牌，并打印该牌的花色和数字；如果牌堆为空，则打印NULL。</w:t>
      </w:r>
    </w:p>
    <w:p>
      <w:pPr>
        <w:ind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20"/>
          <w:highlight w:val="none"/>
        </w:rPr>
        <w:t>初始时牌堆为空。输入n个操作命令（1 ≤ n ≤200），执行对应指令。所有指令执行完毕后打印牌堆中所有牌花色和数字（从牌堆顶到牌堆底），如果牌堆为空，则打印NULL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输入</w:t>
      </w:r>
      <w:r>
        <w:rPr>
          <w:rFonts w:ascii="宋体" w:hAnsi="宋体" w:eastAsia="宋体" w:cs="宋体"/>
          <w:sz w:val="18"/>
          <w:szCs w:val="20"/>
          <w:lang w:val="zh-CN"/>
        </w:rPr>
        <w:t>:</w:t>
      </w:r>
      <w:r>
        <w:rPr>
          <w:rFonts w:ascii="宋体" w:hAnsi="宋体" w:eastAsia="宋体" w:cs="宋体"/>
          <w:sz w:val="18"/>
          <w:szCs w:val="20"/>
        </w:rPr>
        <w:t>第一行输入一个整数n，表示命令的数量。接下来的n行，每一行输入一个命令。</w:t>
      </w:r>
    </w:p>
    <w:p>
      <w:pPr>
        <w:rPr>
          <w:rFonts w:ascii="宋体" w:hAnsi="宋体" w:cs="宋体"/>
          <w:sz w:val="18"/>
          <w:szCs w:val="20"/>
        </w:rPr>
      </w:pPr>
      <w:r>
        <w:rPr>
          <w:rFonts w:ascii="宋体" w:hAnsi="宋体" w:eastAsia="宋体" w:cs="宋体"/>
          <w:sz w:val="18"/>
          <w:szCs w:val="20"/>
        </w:rPr>
        <w:t>输出：输出若干行，每次收到Pop指令后输出一行（花色和数子或NULL），最后将牌堆中的牌从牌堆顶到牌堆底逐一输出（花色和数字），若牌堆为空则输出NULL</w:t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569CD6"/>
          <w:sz w:val="18"/>
          <w:szCs w:val="20"/>
        </w:rPr>
        <w:t>struct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Card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string flower;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// 扑克牌的花色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string number;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// 扑克牌的点数或数字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6"/>
          <w:szCs w:val="18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>Card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(string f, string n) :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>flower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(f), 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>number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(n) {} </w:t>
      </w:r>
      <w:r>
        <w:rPr>
          <w:rFonts w:ascii="Consolas" w:hAnsi="Consolas" w:eastAsia="Consolas" w:cs="Consolas"/>
          <w:b/>
          <w:i/>
          <w:color w:val="57A64A"/>
          <w:sz w:val="16"/>
          <w:szCs w:val="18"/>
        </w:rPr>
        <w:t>//构造函数，用于初始化 Card 结构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>};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pStyle w:val="182"/>
        <w:numPr>
          <w:ilvl w:val="0"/>
          <w:numId w:val="25"/>
        </w:numPr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eastAsia="宋体" w:cs="宋体"/>
          <w:b w:val="0"/>
          <w:bCs w:val="0"/>
          <w:sz w:val="20"/>
          <w:szCs w:val="22"/>
          <w:highlight w:val="none"/>
          <w:lang w:val="zh-CN"/>
        </w:rPr>
        <w:t>Append添加操作</w:t>
      </w:r>
    </w:p>
    <w:p>
      <w:pPr>
        <w:pStyle w:val="182"/>
        <w:numPr>
          <w:ilvl w:val="0"/>
          <w:numId w:val="26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b w:val="0"/>
          <w:bCs w:val="0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时间复杂度：O(1)，只需要将一张卡片添加到卡片数组中。</w:t>
      </w:r>
    </w:p>
    <w:p>
      <w:pPr>
        <w:pStyle w:val="182"/>
        <w:numPr>
          <w:ilvl w:val="0"/>
          <w:numId w:val="26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b w:val="0"/>
          <w:bCs w:val="0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空间复杂度：O(1)，只有少量局部变量。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 @brief           向扑克牌集合中添加一张牌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 @param cards     扑克牌集合（vector）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4EC9B0"/>
          <w:sz w:val="18"/>
          <w:szCs w:val="20"/>
        </w:rPr>
        <w:t>void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Append(vector&lt;Card&gt;&amp; cards)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//读入花色和数字，检查花色和数字是否有效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b/>
          <w:color w:val="569CD6"/>
          <w:sz w:val="18"/>
          <w:szCs w:val="20"/>
        </w:rPr>
        <w:t>if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(花色和数字都有效)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    </w:t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// 创建一张新的扑克牌并添加到集合中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    cards.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>push_back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>(</w:t>
      </w:r>
      <w:r>
        <w:rPr>
          <w:rFonts w:ascii="Consolas" w:hAnsi="Consolas" w:eastAsia="Consolas" w:cs="Consolas"/>
          <w:b/>
          <w:color w:val="4EC9B0"/>
          <w:sz w:val="18"/>
          <w:szCs w:val="20"/>
        </w:rPr>
        <w:t>Card</w:t>
      </w:r>
      <w:r>
        <w:rPr>
          <w:rFonts w:ascii="Consolas" w:hAnsi="Consolas" w:eastAsia="Consolas" w:cs="Consolas"/>
          <w:b/>
          <w:color w:val="DCDCDC"/>
          <w:sz w:val="18"/>
          <w:szCs w:val="20"/>
        </w:rPr>
        <w:t>(flower, number));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 xml:space="preserve">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ab/>
      </w:r>
      <w:r>
        <w:rPr>
          <w:rFonts w:ascii="Consolas" w:hAnsi="Consolas" w:eastAsia="Consolas" w:cs="Consolas"/>
          <w:b/>
          <w:i/>
          <w:color w:val="57A64A"/>
          <w:sz w:val="18"/>
          <w:szCs w:val="20"/>
        </w:rPr>
        <w:t>// 花色或数字无效，输出 "NULL"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sz w:val="18"/>
          <w:szCs w:val="20"/>
        </w:rPr>
      </w:pPr>
      <w:r>
        <w:rPr>
          <w:rFonts w:ascii="Consolas" w:hAnsi="Consolas" w:eastAsia="Consolas" w:cs="Consolas"/>
          <w:b/>
          <w:color w:val="DCDCDC"/>
          <w:sz w:val="18"/>
          <w:szCs w:val="20"/>
        </w:rPr>
        <w:t>}</w:t>
      </w:r>
    </w:p>
    <w:p>
      <w:pPr>
        <w:pStyle w:val="182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Extract提取操作</w:t>
      </w:r>
    </w:p>
    <w:p>
      <w:pPr>
        <w:pStyle w:val="182"/>
        <w:numPr>
          <w:ilvl w:val="0"/>
          <w:numId w:val="2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时间复杂度：O(n)，其中n是卡片数组的长度</w:t>
      </w:r>
    </w:p>
    <w:p>
      <w:pPr>
        <w:pStyle w:val="182"/>
        <w:numPr>
          <w:ilvl w:val="0"/>
          <w:numId w:val="2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空间复杂度：O(m)，其中m是满足条件的卡片数量</w:t>
      </w:r>
    </w:p>
    <w:p>
      <w:pPr>
        <w:pStyle w:val="182"/>
        <w:numPr>
          <w:ilvl w:val="0"/>
          <w:numId w:val="27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在函数内创建了一个临时的 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extractedCards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数组来存储这些卡片。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@brief           从扑克牌集合中提取指定花色的牌并重新排序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@param cards     扑克牌集合（vector）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4EC9B0"/>
          <w:sz w:val="20"/>
        </w:rPr>
        <w:t>void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Extract(vector&lt;Card&gt;&amp; cards)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读入花色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vector&lt;Card&gt; extractedCards; </w:t>
      </w:r>
      <w:r>
        <w:rPr>
          <w:rFonts w:ascii="Consolas" w:hAnsi="Consolas" w:eastAsia="Consolas" w:cs="Consolas"/>
          <w:b/>
          <w:i/>
          <w:color w:val="57A64A"/>
          <w:sz w:val="20"/>
        </w:rPr>
        <w:t>// 存储提取出的牌的临时向量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>// 遍历扑克牌集合并提取指定花色的牌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569CD6"/>
          <w:sz w:val="20"/>
        </w:rPr>
        <w:t>for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b/>
          <w:color w:val="569CD6"/>
          <w:sz w:val="20"/>
        </w:rPr>
        <w:t>auto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it = cards.</w:t>
      </w:r>
      <w:r>
        <w:rPr>
          <w:rFonts w:ascii="Consolas" w:hAnsi="Consolas" w:eastAsia="Consolas" w:cs="Consolas"/>
          <w:b/>
          <w:color w:val="4EC9B0"/>
          <w:sz w:val="20"/>
        </w:rPr>
        <w:t>begin</w:t>
      </w:r>
      <w:r>
        <w:rPr>
          <w:rFonts w:ascii="Consolas" w:hAnsi="Consolas" w:eastAsia="Consolas" w:cs="Consolas"/>
          <w:b/>
          <w:color w:val="DCDCDC"/>
          <w:sz w:val="20"/>
        </w:rPr>
        <w:t>(); it != cards.</w:t>
      </w:r>
      <w:r>
        <w:rPr>
          <w:rFonts w:ascii="Consolas" w:hAnsi="Consolas" w:eastAsia="Consolas" w:cs="Consolas"/>
          <w:b/>
          <w:color w:val="4EC9B0"/>
          <w:sz w:val="20"/>
        </w:rPr>
        <w:t>end</w:t>
      </w:r>
      <w:r>
        <w:rPr>
          <w:rFonts w:ascii="Consolas" w:hAnsi="Consolas" w:eastAsia="Consolas" w:cs="Consolas"/>
          <w:b/>
          <w:color w:val="DCDCDC"/>
          <w:sz w:val="20"/>
        </w:rPr>
        <w:t>(); 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>if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(it-&gt;flower == flower)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    extractedCards.</w:t>
      </w:r>
      <w:r>
        <w:rPr>
          <w:rFonts w:ascii="Consolas" w:hAnsi="Consolas" w:eastAsia="Consolas" w:cs="Consolas"/>
          <w:b/>
          <w:color w:val="4EC9B0"/>
          <w:sz w:val="20"/>
        </w:rPr>
        <w:t>push_back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(*it); </w:t>
      </w:r>
      <w:r>
        <w:rPr>
          <w:rFonts w:ascii="Consolas" w:hAnsi="Consolas" w:eastAsia="Consolas" w:cs="Consolas"/>
          <w:b/>
          <w:i/>
          <w:color w:val="57A64A"/>
          <w:sz w:val="20"/>
        </w:rPr>
        <w:t>// 添加匹配的牌到提取牌的向量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    it = cards.</w:t>
      </w:r>
      <w:r>
        <w:rPr>
          <w:rFonts w:ascii="Consolas" w:hAnsi="Consolas" w:eastAsia="Consolas" w:cs="Consolas"/>
          <w:b/>
          <w:color w:val="4EC9B0"/>
          <w:sz w:val="20"/>
        </w:rPr>
        <w:t>erase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(it); </w:t>
      </w:r>
      <w:r>
        <w:rPr>
          <w:rFonts w:ascii="Consolas" w:hAnsi="Consolas" w:eastAsia="Consolas" w:cs="Consolas"/>
          <w:b/>
          <w:i/>
          <w:color w:val="57A64A"/>
          <w:sz w:val="20"/>
        </w:rPr>
        <w:t>// 从原集合中移除匹配的牌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>else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移动it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>// 函数对提取出的牌进行排序，先按花色再按数字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20"/>
        </w:rPr>
        <w:t>sort</w:t>
      </w:r>
      <w:r>
        <w:rPr>
          <w:rFonts w:ascii="Consolas" w:hAnsi="Consolas" w:eastAsia="Consolas" w:cs="Consolas"/>
          <w:b/>
          <w:color w:val="DCDCDC"/>
          <w:sz w:val="20"/>
        </w:rPr>
        <w:t>(extractedCards.</w:t>
      </w:r>
      <w:r>
        <w:rPr>
          <w:rFonts w:ascii="Consolas" w:hAnsi="Consolas" w:eastAsia="Consolas" w:cs="Consolas"/>
          <w:b/>
          <w:color w:val="4EC9B0"/>
          <w:sz w:val="20"/>
        </w:rPr>
        <w:t>begin</w:t>
      </w:r>
      <w:r>
        <w:rPr>
          <w:rFonts w:ascii="Consolas" w:hAnsi="Consolas" w:eastAsia="Consolas" w:cs="Consolas"/>
          <w:b/>
          <w:color w:val="DCDCDC"/>
          <w:sz w:val="20"/>
        </w:rPr>
        <w:t>(),extractedCards.</w:t>
      </w:r>
      <w:r>
        <w:rPr>
          <w:rFonts w:ascii="Consolas" w:hAnsi="Consolas" w:eastAsia="Consolas" w:cs="Consolas"/>
          <w:b/>
          <w:color w:val="4EC9B0"/>
          <w:sz w:val="20"/>
        </w:rPr>
        <w:t>end</w:t>
      </w:r>
      <w:r>
        <w:rPr>
          <w:rFonts w:ascii="Consolas" w:hAnsi="Consolas" w:eastAsia="Consolas" w:cs="Consolas"/>
          <w:b/>
          <w:color w:val="DCDCDC"/>
          <w:sz w:val="20"/>
        </w:rPr>
        <w:t>(),</w:t>
      </w:r>
      <w:r>
        <w:rPr>
          <w:rFonts w:ascii="Consolas" w:hAnsi="Consolas" w:eastAsia="Consolas" w:cs="Consolas"/>
          <w:b/>
          <w:color w:val="DCDCDC"/>
          <w:sz w:val="20"/>
          <w:lang w:val="zh-CN"/>
        </w:rPr>
        <w:t>比较a，b</w:t>
      </w:r>
      <w:r>
        <w:rPr>
          <w:rFonts w:ascii="Consolas" w:hAnsi="Consolas" w:eastAsia="Consolas" w:cs="Consolas"/>
          <w:b/>
          <w:color w:val="DCDCDC"/>
          <w:sz w:val="20"/>
        </w:rPr>
        <w:t>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如果（花色相同）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>numA = 转换数字(a.number);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</w:t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>numB = 转换数字(b.number);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>返回 numA &lt; numB;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ab/>
      </w:r>
      <w:r>
        <w:rPr>
          <w:rFonts w:ascii="Consolas" w:hAnsi="Consolas" w:eastAsia="Consolas" w:cs="Consolas"/>
          <w:b/>
          <w:color w:val="DCDCDC"/>
          <w:sz w:val="20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b/>
          <w:color w:val="569CD6"/>
          <w:sz w:val="20"/>
        </w:rPr>
        <w:t>return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a.flower &lt; b.flower;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});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i/>
          <w:color w:val="57A64A"/>
          <w:sz w:val="20"/>
        </w:rPr>
        <w:t>// 将提取出的牌插入回原集合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cards.</w:t>
      </w:r>
      <w:r>
        <w:rPr>
          <w:rFonts w:ascii="Consolas" w:hAnsi="Consolas" w:eastAsia="Consolas" w:cs="Consolas"/>
          <w:b/>
          <w:color w:val="4EC9B0"/>
          <w:sz w:val="20"/>
        </w:rPr>
        <w:t>insert</w:t>
      </w:r>
      <w:r>
        <w:rPr>
          <w:rFonts w:ascii="Consolas" w:hAnsi="Consolas" w:eastAsia="Consolas" w:cs="Consolas"/>
          <w:b/>
          <w:color w:val="DCDCDC"/>
          <w:sz w:val="20"/>
        </w:rPr>
        <w:t>(cards.</w:t>
      </w:r>
      <w:r>
        <w:rPr>
          <w:rFonts w:ascii="Consolas" w:hAnsi="Consolas" w:eastAsia="Consolas" w:cs="Consolas"/>
          <w:b/>
          <w:color w:val="4EC9B0"/>
          <w:sz w:val="20"/>
        </w:rPr>
        <w:t>begin</w:t>
      </w:r>
      <w:r>
        <w:rPr>
          <w:rFonts w:ascii="Consolas" w:hAnsi="Consolas" w:eastAsia="Consolas" w:cs="Consolas"/>
          <w:b/>
          <w:color w:val="DCDCDC"/>
          <w:sz w:val="20"/>
        </w:rPr>
        <w:t>(),extractedCards.</w:t>
      </w:r>
      <w:r>
        <w:rPr>
          <w:rFonts w:ascii="Consolas" w:hAnsi="Consolas" w:eastAsia="Consolas" w:cs="Consolas"/>
          <w:b/>
          <w:color w:val="4EC9B0"/>
          <w:sz w:val="20"/>
        </w:rPr>
        <w:t>begin</w:t>
      </w:r>
      <w:r>
        <w:rPr>
          <w:rFonts w:ascii="Consolas" w:hAnsi="Consolas" w:eastAsia="Consolas" w:cs="Consolas"/>
          <w:b/>
          <w:color w:val="DCDCDC"/>
          <w:sz w:val="20"/>
        </w:rPr>
        <w:t>(),extractedCards.</w:t>
      </w:r>
      <w:r>
        <w:rPr>
          <w:rFonts w:ascii="Consolas" w:hAnsi="Consolas" w:eastAsia="Consolas" w:cs="Consolas"/>
          <w:b/>
          <w:color w:val="4EC9B0"/>
          <w:sz w:val="20"/>
        </w:rPr>
        <w:t>end</w:t>
      </w:r>
      <w:r>
        <w:rPr>
          <w:rFonts w:ascii="Consolas" w:hAnsi="Consolas" w:eastAsia="Consolas" w:cs="Consolas"/>
          <w:b/>
          <w:color w:val="DCDCDC"/>
          <w:sz w:val="20"/>
        </w:rPr>
        <w:t>());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>}</w:t>
      </w:r>
    </w:p>
    <w:p>
      <w:pPr>
        <w:pStyle w:val="182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Revert反转</w:t>
      </w:r>
    </w:p>
    <w:p>
      <w:pPr>
        <w:pStyle w:val="182"/>
        <w:numPr>
          <w:ilvl w:val="0"/>
          <w:numId w:val="2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时间复杂度：O(n)，其中n是卡片数组的长度。函数中使用了</w:t>
      </w:r>
      <w:r>
        <w:rPr>
          <w:rFonts w:ascii="宋体" w:hAnsi="宋体" w:eastAsia="宋体" w:cs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reverse</w:t>
      </w: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函数来颠倒整个卡片数组</w:t>
      </w:r>
    </w:p>
    <w:p>
      <w:pPr>
        <w:pStyle w:val="182"/>
        <w:numPr>
          <w:ilvl w:val="0"/>
          <w:numId w:val="29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空间复杂度：O(1)，没有额外的内存分配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@brief           反转扑克牌集合的顺序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 @param cards     扑克牌集合（vector）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4EC9B0"/>
          <w:sz w:val="20"/>
        </w:rPr>
        <w:t>void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 Revert(vector&lt;Card&gt;&amp; cards)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b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b/>
          <w:color w:val="4EC9B0"/>
          <w:sz w:val="20"/>
        </w:rPr>
        <w:t>reverse</w:t>
      </w:r>
      <w:r>
        <w:rPr>
          <w:rFonts w:ascii="Consolas" w:hAnsi="Consolas" w:eastAsia="Consolas" w:cs="Consolas"/>
          <w:b/>
          <w:color w:val="DCDCDC"/>
          <w:sz w:val="20"/>
        </w:rPr>
        <w:t>(cards.</w:t>
      </w:r>
      <w:r>
        <w:rPr>
          <w:rFonts w:ascii="Consolas" w:hAnsi="Consolas" w:eastAsia="Consolas" w:cs="Consolas"/>
          <w:b/>
          <w:color w:val="4EC9B0"/>
          <w:sz w:val="20"/>
        </w:rPr>
        <w:t>begin</w:t>
      </w:r>
      <w:r>
        <w:rPr>
          <w:rFonts w:ascii="Consolas" w:hAnsi="Consolas" w:eastAsia="Consolas" w:cs="Consolas"/>
          <w:b/>
          <w:color w:val="DCDCDC"/>
          <w:sz w:val="20"/>
        </w:rPr>
        <w:t>(), cards.</w:t>
      </w:r>
      <w:r>
        <w:rPr>
          <w:rFonts w:ascii="Consolas" w:hAnsi="Consolas" w:eastAsia="Consolas" w:cs="Consolas"/>
          <w:b/>
          <w:color w:val="4EC9B0"/>
          <w:sz w:val="20"/>
        </w:rPr>
        <w:t>end</w:t>
      </w:r>
      <w:r>
        <w:rPr>
          <w:rFonts w:ascii="Consolas" w:hAnsi="Consolas" w:eastAsia="Consolas" w:cs="Consolas"/>
          <w:b/>
          <w:color w:val="DCDCDC"/>
          <w:sz w:val="20"/>
        </w:rPr>
        <w:t xml:space="preserve">()); </w:t>
      </w:r>
      <w:r>
        <w:rPr>
          <w:rFonts w:ascii="Consolas" w:hAnsi="Consolas" w:eastAsia="Consolas" w:cs="Consolas"/>
          <w:b/>
          <w:i/>
          <w:color w:val="57A64A"/>
          <w:sz w:val="20"/>
        </w:rPr>
        <w:t>// 使用 STL 函数反转牌的顺序</w:t>
      </w:r>
    </w:p>
    <w:p>
      <w:pPr>
        <w:pStyle w:val="182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  <w:t>Pop弹出</w:t>
      </w:r>
    </w:p>
    <w:p>
      <w:pPr>
        <w:pStyle w:val="182"/>
        <w:numPr>
          <w:ilvl w:val="0"/>
          <w:numId w:val="31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时间复杂度：O(1)，因为只是删除数组的第一个元素，并且不需要遍历整个数组</w:t>
      </w:r>
    </w:p>
    <w:p>
      <w:pPr>
        <w:pStyle w:val="182"/>
        <w:numPr>
          <w:ilvl w:val="0"/>
          <w:numId w:val="31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after="0"/>
        <w:ind w:right="0"/>
        <w:rPr>
          <w:rFonts w:ascii="宋体" w:hAnsi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>空间复杂度：O(1)，因为只有少量局部变量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i/>
          <w:color w:val="57A64A"/>
          <w:sz w:val="20"/>
        </w:rPr>
        <w:t>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@brief           弹出并打印扑克牌集合中的第一张牌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 @param cards     扑克牌集合（vector）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4EC9B0"/>
          <w:sz w:val="20"/>
        </w:rPr>
        <w:t>void</w:t>
      </w:r>
      <w:r>
        <w:rPr>
          <w:rFonts w:ascii="Consolas" w:hAnsi="Consolas" w:eastAsia="Consolas" w:cs="Consolas"/>
          <w:color w:val="DCDCDC"/>
          <w:sz w:val="20"/>
        </w:rPr>
        <w:t xml:space="preserve"> Pop(vector&lt;Card&gt;&amp; cards)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(牌堆不空)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i/>
          <w:color w:val="57A64A"/>
          <w:sz w:val="20"/>
        </w:rPr>
        <w:t>// 打印第一张牌的花色和数字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    cards.</w:t>
      </w:r>
      <w:r>
        <w:rPr>
          <w:rFonts w:ascii="Consolas" w:hAnsi="Consolas" w:eastAsia="Consolas" w:cs="Consolas"/>
          <w:color w:val="4EC9B0"/>
          <w:sz w:val="20"/>
        </w:rPr>
        <w:t>erase</w:t>
      </w:r>
      <w:r>
        <w:rPr>
          <w:rFonts w:ascii="Consolas" w:hAnsi="Consolas" w:eastAsia="Consolas" w:cs="Consolas"/>
          <w:color w:val="DCDCDC"/>
          <w:sz w:val="20"/>
        </w:rPr>
        <w:t>(cards.</w:t>
      </w:r>
      <w:r>
        <w:rPr>
          <w:rFonts w:ascii="Consolas" w:hAnsi="Consolas" w:eastAsia="Consolas" w:cs="Consolas"/>
          <w:color w:val="4EC9B0"/>
          <w:sz w:val="20"/>
        </w:rPr>
        <w:t>begin</w:t>
      </w:r>
      <w:r>
        <w:rPr>
          <w:rFonts w:ascii="Consolas" w:hAnsi="Consolas" w:eastAsia="Consolas" w:cs="Consolas"/>
          <w:color w:val="DCDCDC"/>
          <w:sz w:val="20"/>
        </w:rPr>
        <w:t xml:space="preserve">()); </w:t>
      </w:r>
      <w:r>
        <w:rPr>
          <w:rFonts w:ascii="Consolas" w:hAnsi="Consolas" w:eastAsia="Consolas" w:cs="Consolas"/>
          <w:i/>
          <w:color w:val="57A64A"/>
          <w:sz w:val="20"/>
        </w:rPr>
        <w:t>// 从集合中移除第一张牌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i/>
          <w:color w:val="57A64A"/>
          <w:sz w:val="20"/>
        </w:rPr>
        <w:t>// 如果集合为空，则打印 "NULL"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DCDCDC"/>
          <w:sz w:val="20"/>
        </w:rPr>
        <w:t>}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pStyle w:val="182"/>
        <w:numPr>
          <w:ilvl w:val="0"/>
          <w:numId w:val="32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  <w:t>未处理牌号为字母的牌</w:t>
      </w:r>
    </w:p>
    <w:p>
      <w:pPr>
        <w:ind w:left="0" w:firstLine="420"/>
        <w:rPr>
          <w:rFonts w:hint="eastAsia"/>
          <w:b w:val="0"/>
          <w:bCs w:val="0"/>
          <w:sz w:val="18"/>
          <w:szCs w:val="18"/>
          <w:highlight w:val="none"/>
          <w:lang w:val="zh-CN"/>
        </w:rPr>
      </w:pPr>
      <w:r>
        <w:rPr>
          <w:rFonts w:hint="eastAsia"/>
          <w:b w:val="0"/>
          <w:bCs w:val="0"/>
          <w:sz w:val="18"/>
          <w:szCs w:val="20"/>
          <w:highlight w:val="none"/>
          <w:lang w:val="zh-CN"/>
        </w:rPr>
        <w:t>测试数据前四个没有出现字母牌(A,J,Q,K)，因此可以通过，但是后几个数据中，含有字母牌，而我的程序调用比较函数比较牌号时，只考虑了整数的比较，如果出现字母，则字母一定会比数字要大，存在逻辑错误。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hint="eastAsia"/>
          <w:b w:val="0"/>
          <w:bCs w:val="0"/>
          <w:sz w:val="20"/>
          <w:szCs w:val="20"/>
          <w:highlight w:val="none"/>
          <w:lang w:val="zh-CN"/>
        </w:rPr>
      </w:pPr>
      <w:r>
        <w:rPr>
          <w:rFonts w:hint="eastAsia"/>
          <w:b w:val="0"/>
          <w:bCs w:val="0"/>
          <w:sz w:val="20"/>
          <w:szCs w:val="22"/>
          <w:highlight w:val="none"/>
          <w:lang w:val="zh-CN"/>
        </w:rPr>
        <w:t>解决方法：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     (a.number == </w:t>
      </w:r>
      <w:r>
        <w:rPr>
          <w:rFonts w:ascii="Consolas" w:hAnsi="Consolas" w:eastAsia="Consolas" w:cs="Consolas"/>
          <w:color w:val="D69D85"/>
          <w:sz w:val="20"/>
        </w:rPr>
        <w:t>"A"</w:t>
      </w:r>
      <w:r>
        <w:rPr>
          <w:rFonts w:ascii="Consolas" w:hAnsi="Consolas" w:eastAsia="Consolas" w:cs="Consolas"/>
          <w:color w:val="DCDCDC"/>
          <w:sz w:val="20"/>
        </w:rPr>
        <w:t xml:space="preserve">) numA =  </w:t>
      </w:r>
      <w:r>
        <w:rPr>
          <w:rFonts w:ascii="Consolas" w:hAnsi="Consolas" w:eastAsia="Consolas" w:cs="Consolas"/>
          <w:color w:val="B8D7A3"/>
          <w:sz w:val="20"/>
        </w:rPr>
        <w:t>1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>"J"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>11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>"Q"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>12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1E1E1E" w:fill="1E1E1E"/>
        <w:spacing w:line="199" w:lineRule="atLeast"/>
        <w:ind w:left="0" w:right="0" w:firstLine="0"/>
      </w:pPr>
      <w:r>
        <w:rPr>
          <w:rFonts w:ascii="Consolas" w:hAnsi="Consolas" w:eastAsia="Consolas" w:cs="Consolas"/>
          <w:color w:val="569CD6"/>
          <w:sz w:val="20"/>
        </w:rPr>
        <w:t>else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</w:rPr>
        <w:t>if</w:t>
      </w:r>
      <w:r>
        <w:rPr>
          <w:rFonts w:ascii="Consolas" w:hAnsi="Consolas" w:eastAsia="Consolas" w:cs="Consolas"/>
          <w:color w:val="DCDCDC"/>
          <w:sz w:val="20"/>
        </w:rPr>
        <w:t xml:space="preserve"> (a.number == </w:t>
      </w:r>
      <w:r>
        <w:rPr>
          <w:rFonts w:ascii="Consolas" w:hAnsi="Consolas" w:eastAsia="Consolas" w:cs="Consolas"/>
          <w:color w:val="D69D85"/>
          <w:sz w:val="20"/>
        </w:rPr>
        <w:t>"K"</w:t>
      </w:r>
      <w:r>
        <w:rPr>
          <w:rFonts w:ascii="Consolas" w:hAnsi="Consolas" w:eastAsia="Consolas" w:cs="Consolas"/>
          <w:color w:val="DCDCDC"/>
          <w:sz w:val="20"/>
        </w:rPr>
        <w:t xml:space="preserve">) numA = </w:t>
      </w:r>
      <w:r>
        <w:rPr>
          <w:rFonts w:ascii="Consolas" w:hAnsi="Consolas" w:eastAsia="Consolas" w:cs="Consolas"/>
          <w:color w:val="B8D7A3"/>
          <w:sz w:val="20"/>
        </w:rPr>
        <w:t>13</w:t>
      </w:r>
      <w:r>
        <w:rPr>
          <w:rFonts w:ascii="Consolas" w:hAnsi="Consolas" w:eastAsia="Consolas" w:cs="Consolas"/>
          <w:color w:val="DCDCDC"/>
          <w:sz w:val="20"/>
        </w:rPr>
        <w:t>;</w:t>
      </w:r>
    </w:p>
    <w:p>
      <w:pPr>
        <w:pStyle w:val="182"/>
        <w:numPr>
          <w:ilvl w:val="0"/>
          <w:numId w:val="33"/>
        </w:numPr>
        <w:rPr>
          <w:rFonts w:ascii="宋体" w:hAnsi="宋体" w:cs="宋体"/>
          <w:b w:val="0"/>
          <w:bCs w:val="0"/>
          <w:sz w:val="16"/>
          <w:szCs w:val="16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>细节处理</w:t>
      </w:r>
    </w:p>
    <w:p>
      <w:pPr>
        <w:ind w:left="709" w:firstLine="0"/>
        <w:rPr>
          <w:rFonts w:hint="eastAsia"/>
          <w:b/>
          <w:bCs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处理非法命令，非法花色，非法牌号。</w:t>
      </w:r>
    </w:p>
    <w:p>
      <w:pPr>
        <w:pStyle w:val="182"/>
        <w:numPr>
          <w:ilvl w:val="0"/>
          <w:numId w:val="33"/>
        </w:numPr>
        <w:rPr>
          <w:rFonts w:ascii="宋体" w:hAnsi="宋体" w:cs="宋体"/>
          <w:b w:val="0"/>
          <w:bCs w:val="0"/>
          <w:sz w:val="16"/>
          <w:szCs w:val="16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>使用vector容器</w:t>
      </w:r>
    </w:p>
    <w:p>
      <w:pPr>
        <w:ind w:left="0" w:firstLine="0"/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>vector相当于动态数组，并且内置许多函数，可以实现很多较复杂操作，例如排序等，而且，内置的sort函数可以自定义，使用起来很便捷。</w:t>
      </w:r>
    </w:p>
    <w:p>
      <w:pPr>
        <w:ind w:left="0" w:firstLine="0"/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>vector有以下优点：动态数组容器，随机访问，可迭代，空间开销少。</w:t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ascii="宋体" w:hAnsi="宋体" w:cs="宋体"/>
          <w:b w:val="0"/>
          <w:bCs w:val="0"/>
          <w:sz w:val="18"/>
          <w:szCs w:val="18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lang w:val="zh-CN"/>
        </w:rPr>
        <w:t>这道题给了我很多启发，最主要是vector容器的使用，十分便捷，同时了解到C++内置的STL库中还有许多有趣有用的函数。</w:t>
      </w:r>
    </w:p>
    <w:p>
      <w:pPr>
        <w:rPr>
          <w:b/>
          <w:bCs/>
          <w:sz w:val="28"/>
          <w:szCs w:val="28"/>
          <w:highlight w:val="none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p>
      <w:pPr>
        <w:rPr>
          <w:rFonts w:ascii="宋体" w:hAnsi="宋体" w:cs="宋体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1. 数据结构的应用：通过实验中涉及的不同题目，我应用了各种数据结构，如顺序表、链表和vector容器等，更深地理解了各种数据结构优缺点以及适用情形。</w:t>
      </w:r>
    </w:p>
    <w:p>
      <w:pPr>
        <w:rPr>
          <w:rFonts w:ascii="宋体" w:hAnsi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2. 算法效率</w:t>
      </w:r>
      <w:r>
        <w:rPr>
          <w:rFonts w:ascii="宋体" w:hAnsi="宋体" w:eastAsia="宋体" w:cs="宋体"/>
          <w:sz w:val="18"/>
          <w:szCs w:val="18"/>
          <w:lang w:val="zh-CN"/>
        </w:rPr>
        <w:t>:通过实验，我更深刻地理解了时间复杂度的概念，学会了如何分析算法时间复杂度，空间复杂度，并通过比较，选择出效率更高的算法来解决问题，优化我的代码。</w:t>
      </w:r>
    </w:p>
    <w:p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  <w:t>3.  同时，我认识到自己还有许多不足，我的代码健壮性不够，应该更关注异常情况的处理。同时应该提高代码复用度，更多使用函数和模块化编程。对于类和对象的使用，也应当在日后更多地使用。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Heiti Std R">
    <w:altName w:val="Segoe UI Semilight"/>
    <w:panose1 w:val="020B04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nsid w:val="9239341B"/>
    <w:multiLevelType w:val="multilevel"/>
    <w:tmpl w:val="9239341B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09" w:hanging="360"/>
      </w:pPr>
      <w:rPr>
        <w:b w:val="0"/>
        <w:sz w:val="20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BE923771"/>
    <w:multiLevelType w:val="multilevel"/>
    <w:tmpl w:val="BE923771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nsid w:val="BF205925"/>
    <w:multiLevelType w:val="multilevel"/>
    <w:tmpl w:val="BF205925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nsid w:val="C8879AEF"/>
    <w:multiLevelType w:val="multilevel"/>
    <w:tmpl w:val="C8879AEF"/>
    <w:lvl w:ilvl="0" w:tentative="0">
      <w:start w:val="1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nsid w:val="D7F9FE59"/>
    <w:multiLevelType w:val="multilevel"/>
    <w:tmpl w:val="D7F9FE59"/>
    <w:lvl w:ilvl="0" w:tentative="0">
      <w:start w:val="4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DCBA6B53"/>
    <w:multiLevelType w:val="multilevel"/>
    <w:tmpl w:val="DCBA6B53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nsid w:val="F4B5D9F5"/>
    <w:multiLevelType w:val="multilevel"/>
    <w:tmpl w:val="F4B5D9F5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248C179"/>
    <w:multiLevelType w:val="multilevel"/>
    <w:tmpl w:val="0248C17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nsid w:val="03D62ECE"/>
    <w:multiLevelType w:val="multilevel"/>
    <w:tmpl w:val="03D62ECE"/>
    <w:lvl w:ilvl="0" w:tentative="0">
      <w:start w:val="1"/>
      <w:numFmt w:val="bullet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6">
    <w:nsid w:val="0E640482"/>
    <w:multiLevelType w:val="multilevel"/>
    <w:tmpl w:val="0E640482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nsid w:val="2470EC97"/>
    <w:multiLevelType w:val="multilevel"/>
    <w:tmpl w:val="2470EC97"/>
    <w:lvl w:ilvl="0" w:tentative="0">
      <w:start w:val="3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18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0D9AC"/>
    <w:multiLevelType w:val="multilevel"/>
    <w:tmpl w:val="39A0D9AC"/>
    <w:lvl w:ilvl="0" w:tentative="0">
      <w:start w:val="4"/>
      <w:numFmt w:val="lowerLetter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46A08BB8"/>
    <w:multiLevelType w:val="multilevel"/>
    <w:tmpl w:val="46A08BB8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C07F"/>
    <w:multiLevelType w:val="multilevel"/>
    <w:tmpl w:val="4D4DC07F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</w:rPr>
    </w:lvl>
  </w:abstractNum>
  <w:abstractNum w:abstractNumId="24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25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26">
    <w:nsid w:val="5A241D34"/>
    <w:multiLevelType w:val="multilevel"/>
    <w:tmpl w:val="5A241D34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nsid w:val="60382F6E"/>
    <w:multiLevelType w:val="multilevel"/>
    <w:tmpl w:val="60382F6E"/>
    <w:lvl w:ilvl="0" w:tentative="0">
      <w:start w:val="1"/>
      <w:numFmt w:val="lowerLetter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28">
    <w:nsid w:val="629F7852"/>
    <w:multiLevelType w:val="multilevel"/>
    <w:tmpl w:val="629F7852"/>
    <w:lvl w:ilvl="0" w:tentative="0">
      <w:start w:val="3"/>
      <w:numFmt w:val="lowerLetter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29">
    <w:nsid w:val="72183CF9"/>
    <w:multiLevelType w:val="multilevel"/>
    <w:tmpl w:val="72183CF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nsid w:val="77ECEA79"/>
    <w:multiLevelType w:val="multilevel"/>
    <w:tmpl w:val="77ECEA79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nsid w:val="7C246926"/>
    <w:multiLevelType w:val="multilevel"/>
    <w:tmpl w:val="7C246926"/>
    <w:lvl w:ilvl="0" w:tentative="0">
      <w:start w:val="1"/>
      <w:numFmt w:val="lowerLetter"/>
      <w:lvlText w:val="%1."/>
      <w:lvlJc w:val="left"/>
      <w:pPr>
        <w:ind w:left="709" w:hanging="360"/>
      </w:pPr>
      <w:rPr>
        <w:rFonts w:ascii="宋体" w:hAnsi="宋体" w:eastAsia="宋体" w:cs="宋体"/>
        <w:b w:val="0"/>
        <w:sz w:val="18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32">
    <w:nsid w:val="7DEC2089"/>
    <w:multiLevelType w:val="multilevel"/>
    <w:tmpl w:val="7DEC2089"/>
    <w:lvl w:ilvl="0" w:tentative="0">
      <w:start w:val="2"/>
      <w:numFmt w:val="decimal"/>
      <w:lvlText w:val="%1."/>
      <w:lvlJc w:val="left"/>
      <w:pPr>
        <w:ind w:left="709" w:hanging="360"/>
      </w:pPr>
      <w:rPr>
        <w:sz w:val="20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3"/>
  </w:num>
  <w:num w:numId="2">
    <w:abstractNumId w:val="9"/>
  </w:num>
  <w:num w:numId="3">
    <w:abstractNumId w:val="25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9"/>
  </w:num>
  <w:num w:numId="9">
    <w:abstractNumId w:val="14"/>
  </w:num>
  <w:num w:numId="10">
    <w:abstractNumId w:val="1"/>
  </w:num>
  <w:num w:numId="11">
    <w:abstractNumId w:val="19"/>
  </w:num>
  <w:num w:numId="12">
    <w:abstractNumId w:val="26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7"/>
  </w:num>
  <w:num w:numId="22">
    <w:abstractNumId w:val="16"/>
  </w:num>
  <w:num w:numId="23">
    <w:abstractNumId w:val="21"/>
  </w:num>
  <w:num w:numId="24">
    <w:abstractNumId w:val="4"/>
  </w:num>
  <w:num w:numId="25">
    <w:abstractNumId w:val="31"/>
  </w:num>
  <w:num w:numId="26">
    <w:abstractNumId w:val="30"/>
  </w:num>
  <w:num w:numId="27">
    <w:abstractNumId w:val="6"/>
  </w:num>
  <w:num w:numId="28">
    <w:abstractNumId w:val="28"/>
  </w:num>
  <w:num w:numId="29">
    <w:abstractNumId w:val="2"/>
  </w:num>
  <w:num w:numId="30">
    <w:abstractNumId w:val="20"/>
  </w:num>
  <w:num w:numId="31">
    <w:abstractNumId w:val="0"/>
  </w:num>
  <w:num w:numId="32">
    <w:abstractNumId w:val="2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420"/>
  <w:characterSpacingControl w:val="doNotCompress"/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YzEyZTI3ZjhmOWEyMTlkOThlYjYwZmYxMTg3YjIifQ=="/>
  </w:docVars>
  <w:rsids>
    <w:rsidRoot w:val="00000000"/>
    <w:rsid w:val="344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Date"/>
    <w:basedOn w:val="1"/>
    <w:next w:val="1"/>
    <w:link w:val="183"/>
    <w:semiHidden/>
    <w:unhideWhenUsed/>
    <w:uiPriority w:val="99"/>
    <w:pPr>
      <w:ind w:left="100"/>
    </w:pPr>
  </w:style>
  <w:style w:type="paragraph" w:styleId="17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link w:val="185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link w:val="184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1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paragraph" w:styleId="23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8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30">
    <w:name w:val="Table Grid"/>
    <w:basedOn w:val="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endnote reference"/>
    <w:basedOn w:val="31"/>
    <w:semiHidden/>
    <w:unhideWhenUsed/>
    <w:uiPriority w:val="99"/>
    <w:rPr>
      <w:vertAlign w:val="superscript"/>
    </w:rPr>
  </w:style>
  <w:style w:type="character" w:styleId="33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footnote reference"/>
    <w:basedOn w:val="31"/>
    <w:unhideWhenUsed/>
    <w:uiPriority w:val="99"/>
    <w:rPr>
      <w:vertAlign w:val="superscript"/>
    </w:rPr>
  </w:style>
  <w:style w:type="character" w:customStyle="1" w:styleId="35">
    <w:name w:val="Heading 1 Char"/>
    <w:basedOn w:val="3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3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3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3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3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3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3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3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3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宋体" w:cs="Times New Roman"/>
    </w:rPr>
  </w:style>
  <w:style w:type="character" w:customStyle="1" w:styleId="45">
    <w:name w:val="Title Char"/>
    <w:basedOn w:val="31"/>
    <w:link w:val="28"/>
    <w:uiPriority w:val="10"/>
    <w:rPr>
      <w:sz w:val="48"/>
      <w:szCs w:val="48"/>
    </w:rPr>
  </w:style>
  <w:style w:type="character" w:customStyle="1" w:styleId="46">
    <w:name w:val="Subtitle Char"/>
    <w:basedOn w:val="3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31"/>
    <w:uiPriority w:val="99"/>
  </w:style>
  <w:style w:type="character" w:customStyle="1" w:styleId="52">
    <w:name w:val="Footer Char"/>
    <w:basedOn w:val="3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2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9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29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29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9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2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2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2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29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2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29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29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2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29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29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2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2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29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2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2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2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29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2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9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9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2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2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9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9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2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2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29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2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2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2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29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2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9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29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29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2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2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2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29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2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2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29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29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9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9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9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2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9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2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9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2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2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2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29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2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23"/>
    <w:uiPriority w:val="99"/>
    <w:rPr>
      <w:sz w:val="18"/>
    </w:rPr>
  </w:style>
  <w:style w:type="character" w:customStyle="1" w:styleId="180">
    <w:name w:val="Endnote Text Char"/>
    <w:link w:val="17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hint="default" w:ascii="Times New Roman" w:hAnsi="Times New Roman" w:eastAsia="宋体" w:cs="Times New Roman"/>
    </w:rPr>
  </w:style>
  <w:style w:type="paragraph" w:styleId="182">
    <w:name w:val="List Paragraph"/>
    <w:basedOn w:val="1"/>
    <w:qFormat/>
    <w:uiPriority w:val="34"/>
    <w:pPr>
      <w:ind w:firstLine="420"/>
    </w:pPr>
  </w:style>
  <w:style w:type="character" w:customStyle="1" w:styleId="183">
    <w:name w:val="日期 字符"/>
    <w:basedOn w:val="31"/>
    <w:link w:val="16"/>
    <w:semiHidden/>
    <w:uiPriority w:val="99"/>
  </w:style>
  <w:style w:type="character" w:customStyle="1" w:styleId="184">
    <w:name w:val="页眉 字符"/>
    <w:basedOn w:val="31"/>
    <w:link w:val="19"/>
    <w:uiPriority w:val="99"/>
    <w:rPr>
      <w:sz w:val="18"/>
      <w:szCs w:val="18"/>
    </w:rPr>
  </w:style>
  <w:style w:type="character" w:customStyle="1" w:styleId="185">
    <w:name w:val="页脚 字符"/>
    <w:basedOn w:val="31"/>
    <w:link w:val="1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TotalTime>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Hyoung Yan</cp:lastModifiedBy>
  <dcterms:modified xsi:type="dcterms:W3CDTF">2024-05-08T04:55:41Z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27114537C407471A8583A4D90A467CA8_13</vt:lpwstr>
  </property>
</Properties>
</file>